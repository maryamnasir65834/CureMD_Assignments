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546" w:rsidRPr="00C93887" w:rsidRDefault="00A2653A">
      <w:pPr>
        <w:pStyle w:val="Title"/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>Analysis of Competitor Methods for Thyroid Nodule Segmentation</w:t>
      </w:r>
    </w:p>
    <w:p w:rsidR="00D42546" w:rsidRPr="00C93887" w:rsidRDefault="00A2653A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C93887">
        <w:rPr>
          <w:rFonts w:ascii="Times New Roman" w:hAnsi="Times New Roman" w:cs="Times New Roman"/>
        </w:rPr>
        <w:t xml:space="preserve">1. </w:t>
      </w:r>
      <w:r w:rsidRPr="00C93887">
        <w:rPr>
          <w:rFonts w:ascii="Times New Roman" w:hAnsi="Times New Roman" w:cs="Times New Roman"/>
          <w:sz w:val="40"/>
          <w:szCs w:val="40"/>
        </w:rPr>
        <w:t>Competitors Overview</w:t>
      </w:r>
    </w:p>
    <w:p w:rsidR="00D42546" w:rsidRPr="00C93887" w:rsidRDefault="00A2653A" w:rsidP="00C93887">
      <w:pPr>
        <w:pStyle w:val="Heading2"/>
        <w:jc w:val="center"/>
        <w:rPr>
          <w:rFonts w:ascii="Times New Roman" w:hAnsi="Times New Roman" w:cs="Times New Roman"/>
          <w:sz w:val="36"/>
          <w:szCs w:val="36"/>
        </w:rPr>
      </w:pPr>
      <w:r w:rsidRPr="00C93887">
        <w:rPr>
          <w:rFonts w:ascii="Times New Roman" w:hAnsi="Times New Roman" w:cs="Times New Roman"/>
          <w:sz w:val="36"/>
          <w:szCs w:val="36"/>
        </w:rPr>
        <w:t>DPAM-</w:t>
      </w:r>
      <w:proofErr w:type="spellStart"/>
      <w:r w:rsidRPr="00C93887">
        <w:rPr>
          <w:rFonts w:ascii="Times New Roman" w:hAnsi="Times New Roman" w:cs="Times New Roman"/>
          <w:sz w:val="36"/>
          <w:szCs w:val="36"/>
        </w:rPr>
        <w:t>UNet</w:t>
      </w:r>
      <w:proofErr w:type="spellEnd"/>
      <w:r w:rsidRPr="00C93887">
        <w:rPr>
          <w:rFonts w:ascii="Times New Roman" w:hAnsi="Times New Roman" w:cs="Times New Roman"/>
          <w:sz w:val="36"/>
          <w:szCs w:val="36"/>
        </w:rPr>
        <w:t>++</w:t>
      </w:r>
      <w:r w:rsidR="00C93887" w:rsidRPr="00C93887">
        <w:rPr>
          <w:rFonts w:ascii="Times New Roman" w:hAnsi="Times New Roman" w:cs="Times New Roman"/>
          <w:sz w:val="36"/>
          <w:szCs w:val="36"/>
        </w:rPr>
        <w:br/>
      </w:r>
    </w:p>
    <w:p w:rsidR="00D42546" w:rsidRPr="00C93887" w:rsidRDefault="00C93887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 </w:t>
      </w:r>
      <w:r w:rsidR="00A2653A" w:rsidRPr="00C93887">
        <w:rPr>
          <w:rFonts w:ascii="Times New Roman" w:hAnsi="Times New Roman" w:cs="Times New Roman"/>
          <w:b/>
          <w:sz w:val="32"/>
          <w:szCs w:val="32"/>
        </w:rPr>
        <w:t>Topic</w:t>
      </w:r>
      <w:r w:rsidR="00A2653A" w:rsidRPr="00C93887">
        <w:rPr>
          <w:rFonts w:ascii="Times New Roman" w:hAnsi="Times New Roman" w:cs="Times New Roman"/>
        </w:rPr>
        <w:t>:</w:t>
      </w:r>
      <w:r w:rsidRPr="00C93887">
        <w:rPr>
          <w:rFonts w:ascii="Times New Roman" w:hAnsi="Times New Roman" w:cs="Times New Roman"/>
        </w:rPr>
        <w:t xml:space="preserve"> </w:t>
      </w:r>
      <w:r w:rsidR="00A2653A" w:rsidRPr="00C93887">
        <w:rPr>
          <w:rFonts w:ascii="Times New Roman" w:hAnsi="Times New Roman" w:cs="Times New Roman"/>
        </w:rPr>
        <w:t xml:space="preserve"> Dual-path Attention Mechanism Enhanced UNet++ for Thyroid Nodule Segmentation</w:t>
      </w:r>
    </w:p>
    <w:p w:rsidR="00D42546" w:rsidRPr="00C93887" w:rsidRDefault="00C93887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 </w:t>
      </w:r>
      <w:r w:rsidR="00A2653A" w:rsidRPr="00C93887">
        <w:rPr>
          <w:rFonts w:ascii="Times New Roman" w:hAnsi="Times New Roman" w:cs="Times New Roman"/>
          <w:b/>
          <w:sz w:val="32"/>
          <w:szCs w:val="32"/>
        </w:rPr>
        <w:t>Why it's a direct competitor?</w:t>
      </w:r>
      <w:r w:rsidRPr="00C93887">
        <w:rPr>
          <w:rFonts w:ascii="Times New Roman" w:hAnsi="Times New Roman" w:cs="Times New Roman"/>
        </w:rPr>
        <w:t xml:space="preserve"> </w:t>
      </w:r>
      <w:r w:rsidR="00A2653A" w:rsidRPr="00C93887">
        <w:rPr>
          <w:rFonts w:ascii="Times New Roman" w:hAnsi="Times New Roman" w:cs="Times New Roman"/>
        </w:rPr>
        <w:t xml:space="preserve"> Uses U-Net++ with attention </w:t>
      </w:r>
      <w:r w:rsidR="00A2653A" w:rsidRPr="00C93887">
        <w:rPr>
          <w:rFonts w:ascii="Times New Roman" w:hAnsi="Times New Roman" w:cs="Times New Roman"/>
        </w:rPr>
        <w:t>specifically for thyroid segmentation, aligning closely with your proposed architecture.</w:t>
      </w:r>
    </w:p>
    <w:p w:rsidR="00D42546" w:rsidRPr="00C93887" w:rsidRDefault="00C93887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 </w:t>
      </w:r>
      <w:r w:rsidR="00A2653A" w:rsidRPr="00C93887">
        <w:rPr>
          <w:rFonts w:ascii="Times New Roman" w:hAnsi="Times New Roman" w:cs="Times New Roman"/>
          <w:b/>
          <w:sz w:val="32"/>
          <w:szCs w:val="32"/>
        </w:rPr>
        <w:t>Summary</w:t>
      </w:r>
      <w:r w:rsidR="00A2653A" w:rsidRPr="00C93887">
        <w:rPr>
          <w:rFonts w:ascii="Times New Roman" w:hAnsi="Times New Roman" w:cs="Times New Roman"/>
        </w:rPr>
        <w:t>:</w:t>
      </w:r>
      <w:r w:rsidRPr="00C93887">
        <w:rPr>
          <w:rFonts w:ascii="Times New Roman" w:hAnsi="Times New Roman" w:cs="Times New Roman"/>
        </w:rPr>
        <w:t xml:space="preserve"> </w:t>
      </w:r>
      <w:r w:rsidR="00A2653A" w:rsidRPr="00C93887">
        <w:rPr>
          <w:rFonts w:ascii="Times New Roman" w:hAnsi="Times New Roman" w:cs="Times New Roman"/>
        </w:rPr>
        <w:t xml:space="preserve"> The paper proposes a dual-path attention mechanism integrated with UNet++ to improve the feature extraction and segmentation of thyroid nodules in ultraso</w:t>
      </w:r>
      <w:r w:rsidR="00A2653A" w:rsidRPr="00C93887">
        <w:rPr>
          <w:rFonts w:ascii="Times New Roman" w:hAnsi="Times New Roman" w:cs="Times New Roman"/>
        </w:rPr>
        <w:t>und images. It aims to address the challenge of complex background and blurry boundaries common in medical imaging.</w:t>
      </w:r>
    </w:p>
    <w:p w:rsidR="00D42546" w:rsidRPr="00C93887" w:rsidRDefault="00C93887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 </w:t>
      </w:r>
      <w:hyperlink r:id="rId6" w:history="1">
        <w:r w:rsidR="00A2653A" w:rsidRPr="00083D50">
          <w:rPr>
            <w:rStyle w:val="Hyperlink"/>
            <w:rFonts w:ascii="Times New Roman" w:hAnsi="Times New Roman" w:cs="Times New Roman"/>
            <w:b/>
            <w:sz w:val="32"/>
            <w:szCs w:val="32"/>
          </w:rPr>
          <w:t>Link</w:t>
        </w:r>
      </w:hyperlink>
      <w:r w:rsidR="00A2653A" w:rsidRPr="00C93887">
        <w:rPr>
          <w:rFonts w:ascii="Times New Roman" w:hAnsi="Times New Roman" w:cs="Times New Roman"/>
        </w:rPr>
        <w:t>:</w:t>
      </w:r>
      <w:r w:rsidRPr="00C93887">
        <w:rPr>
          <w:rFonts w:ascii="Times New Roman" w:hAnsi="Times New Roman" w:cs="Times New Roman"/>
        </w:rPr>
        <w:t xml:space="preserve"> </w:t>
      </w:r>
      <w:r w:rsidR="00A2653A" w:rsidRPr="00C93887">
        <w:rPr>
          <w:rFonts w:ascii="Times New Roman" w:hAnsi="Times New Roman" w:cs="Times New Roman"/>
        </w:rPr>
        <w:t xml:space="preserve"> </w:t>
      </w:r>
      <w:hyperlink r:id="rId7">
        <w:r w:rsidR="00A2653A" w:rsidRPr="00C93887">
          <w:rPr>
            <w:rFonts w:ascii="Times New Roman" w:hAnsi="Times New Roman" w:cs="Times New Roman"/>
          </w:rPr>
          <w:t>https://bmcmedimaging.biomedcentral</w:t>
        </w:r>
        <w:r w:rsidR="00A2653A" w:rsidRPr="00C93887">
          <w:rPr>
            <w:rFonts w:ascii="Times New Roman" w:hAnsi="Times New Roman" w:cs="Times New Roman"/>
          </w:rPr>
          <w:t>.com/articles/10.1186/s12880-024-01118-9</w:t>
        </w:r>
      </w:hyperlink>
      <w:r>
        <w:rPr>
          <w:rFonts w:ascii="Times New Roman" w:hAnsi="Times New Roman" w:cs="Times New Roman"/>
        </w:rPr>
        <w:br/>
      </w:r>
    </w:p>
    <w:p w:rsidR="00D42546" w:rsidRPr="00C93887" w:rsidRDefault="00A2653A" w:rsidP="00C93887">
      <w:pPr>
        <w:pStyle w:val="Heading2"/>
        <w:jc w:val="center"/>
        <w:rPr>
          <w:rFonts w:ascii="Times New Roman" w:hAnsi="Times New Roman" w:cs="Times New Roman"/>
          <w:sz w:val="36"/>
          <w:szCs w:val="36"/>
        </w:rPr>
      </w:pPr>
      <w:r w:rsidRPr="00C93887">
        <w:rPr>
          <w:rFonts w:ascii="Times New Roman" w:hAnsi="Times New Roman" w:cs="Times New Roman"/>
          <w:sz w:val="36"/>
          <w:szCs w:val="36"/>
        </w:rPr>
        <w:t>DPAM-</w:t>
      </w:r>
      <w:proofErr w:type="spellStart"/>
      <w:r w:rsidRPr="00C93887">
        <w:rPr>
          <w:rFonts w:ascii="Times New Roman" w:hAnsi="Times New Roman" w:cs="Times New Roman"/>
          <w:sz w:val="36"/>
          <w:szCs w:val="36"/>
        </w:rPr>
        <w:t>PSPNet</w:t>
      </w:r>
      <w:proofErr w:type="spellEnd"/>
      <w:r w:rsidR="00C93887" w:rsidRPr="00C93887">
        <w:rPr>
          <w:rFonts w:ascii="Times New Roman" w:hAnsi="Times New Roman" w:cs="Times New Roman"/>
          <w:sz w:val="36"/>
          <w:szCs w:val="36"/>
        </w:rPr>
        <w:br/>
      </w:r>
    </w:p>
    <w:p w:rsidR="00D42546" w:rsidRPr="00C93887" w:rsidRDefault="00C93887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 </w:t>
      </w:r>
      <w:r w:rsidR="00A2653A" w:rsidRPr="00C93887">
        <w:rPr>
          <w:rFonts w:ascii="Times New Roman" w:hAnsi="Times New Roman" w:cs="Times New Roman"/>
          <w:b/>
          <w:sz w:val="32"/>
          <w:szCs w:val="32"/>
        </w:rPr>
        <w:t>Topic</w:t>
      </w:r>
      <w:r w:rsidR="00A2653A" w:rsidRPr="00C93887">
        <w:rPr>
          <w:rFonts w:ascii="Times New Roman" w:hAnsi="Times New Roman" w:cs="Times New Roman"/>
        </w:rPr>
        <w:t>:</w:t>
      </w:r>
      <w:r w:rsidRPr="00C93887">
        <w:rPr>
          <w:rFonts w:ascii="Times New Roman" w:hAnsi="Times New Roman" w:cs="Times New Roman"/>
        </w:rPr>
        <w:t xml:space="preserve"> </w:t>
      </w:r>
      <w:r w:rsidR="00A2653A" w:rsidRPr="00C93887">
        <w:rPr>
          <w:rFonts w:ascii="Times New Roman" w:hAnsi="Times New Roman" w:cs="Times New Roman"/>
        </w:rPr>
        <w:t xml:space="preserve"> Thyroid Nodule Segmentation Using Dual-Path Attention Enhanced PSPNet</w:t>
      </w:r>
    </w:p>
    <w:p w:rsidR="00D42546" w:rsidRPr="00C93887" w:rsidRDefault="00C93887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 </w:t>
      </w:r>
      <w:r w:rsidR="00A2653A" w:rsidRPr="00C93887">
        <w:rPr>
          <w:rFonts w:ascii="Times New Roman" w:hAnsi="Times New Roman" w:cs="Times New Roman"/>
          <w:b/>
          <w:sz w:val="32"/>
          <w:szCs w:val="32"/>
        </w:rPr>
        <w:t>Why it's a direct competitor?</w:t>
      </w:r>
      <w:r w:rsidRPr="00C93887">
        <w:rPr>
          <w:rFonts w:ascii="Times New Roman" w:hAnsi="Times New Roman" w:cs="Times New Roman"/>
        </w:rPr>
        <w:t xml:space="preserve"> </w:t>
      </w:r>
      <w:r w:rsidR="00A2653A" w:rsidRPr="00C93887">
        <w:rPr>
          <w:rFonts w:ascii="Times New Roman" w:hAnsi="Times New Roman" w:cs="Times New Roman"/>
        </w:rPr>
        <w:t xml:space="preserve"> Uses dual-path attention in a different architecture (PSPNet), serving as a comparison t</w:t>
      </w:r>
      <w:r w:rsidR="00A2653A" w:rsidRPr="00C93887">
        <w:rPr>
          <w:rFonts w:ascii="Times New Roman" w:hAnsi="Times New Roman" w:cs="Times New Roman"/>
        </w:rPr>
        <w:t>o attention-based U-Net models.</w:t>
      </w:r>
    </w:p>
    <w:p w:rsidR="00D42546" w:rsidRPr="00C93887" w:rsidRDefault="00C93887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 </w:t>
      </w:r>
      <w:r w:rsidR="00A2653A" w:rsidRPr="00C93887">
        <w:rPr>
          <w:rFonts w:ascii="Times New Roman" w:hAnsi="Times New Roman" w:cs="Times New Roman"/>
          <w:b/>
          <w:sz w:val="32"/>
          <w:szCs w:val="32"/>
        </w:rPr>
        <w:t>Summary</w:t>
      </w:r>
      <w:r w:rsidR="00A2653A" w:rsidRPr="00C93887">
        <w:rPr>
          <w:rFonts w:ascii="Times New Roman" w:hAnsi="Times New Roman" w:cs="Times New Roman"/>
        </w:rPr>
        <w:t>:</w:t>
      </w:r>
      <w:r w:rsidRPr="00C93887">
        <w:rPr>
          <w:rFonts w:ascii="Times New Roman" w:hAnsi="Times New Roman" w:cs="Times New Roman"/>
        </w:rPr>
        <w:t xml:space="preserve"> </w:t>
      </w:r>
      <w:r w:rsidR="00A2653A" w:rsidRPr="00C93887">
        <w:rPr>
          <w:rFonts w:ascii="Times New Roman" w:hAnsi="Times New Roman" w:cs="Times New Roman"/>
        </w:rPr>
        <w:t xml:space="preserve"> This model introduces dual-path attention into a PSPNet backbone for better global and local feature extraction. It achieves superior performance in segmenting thyroid nodules in noisy ultrasound images.</w:t>
      </w:r>
    </w:p>
    <w:p w:rsidR="00D42546" w:rsidRPr="00C93887" w:rsidRDefault="00C93887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 </w:t>
      </w:r>
      <w:hyperlink r:id="rId8" w:history="1">
        <w:r w:rsidR="00A2653A" w:rsidRPr="00083D50">
          <w:rPr>
            <w:rStyle w:val="Hyperlink"/>
            <w:rFonts w:ascii="Times New Roman" w:hAnsi="Times New Roman" w:cs="Times New Roman"/>
            <w:b/>
            <w:sz w:val="32"/>
            <w:szCs w:val="32"/>
          </w:rPr>
          <w:t>Link</w:t>
        </w:r>
      </w:hyperlink>
      <w:r w:rsidR="00A2653A" w:rsidRPr="00C93887">
        <w:rPr>
          <w:rFonts w:ascii="Times New Roman" w:hAnsi="Times New Roman" w:cs="Times New Roman"/>
        </w:rPr>
        <w:t>:</w:t>
      </w:r>
      <w:r w:rsidRPr="00C93887">
        <w:rPr>
          <w:rFonts w:ascii="Times New Roman" w:hAnsi="Times New Roman" w:cs="Times New Roman"/>
        </w:rPr>
        <w:t xml:space="preserve"> </w:t>
      </w:r>
      <w:r w:rsidR="00A2653A" w:rsidRPr="00C93887">
        <w:rPr>
          <w:rFonts w:ascii="Times New Roman" w:hAnsi="Times New Roman" w:cs="Times New Roman"/>
        </w:rPr>
        <w:t xml:space="preserve"> </w:t>
      </w:r>
      <w:hyperlink r:id="rId9">
        <w:r w:rsidR="00A2653A" w:rsidRPr="00C93887">
          <w:rPr>
            <w:rFonts w:ascii="Times New Roman" w:hAnsi="Times New Roman" w:cs="Times New Roman"/>
          </w:rPr>
          <w:t>https://pubmed.ncbi.nlm.nih.gov/37439817/</w:t>
        </w:r>
      </w:hyperlink>
      <w:r>
        <w:rPr>
          <w:rFonts w:ascii="Times New Roman" w:hAnsi="Times New Roman" w:cs="Times New Roman"/>
        </w:rPr>
        <w:br/>
      </w:r>
    </w:p>
    <w:p w:rsidR="00D42546" w:rsidRPr="00C93887" w:rsidRDefault="00A2653A" w:rsidP="00C93887">
      <w:pPr>
        <w:pStyle w:val="Heading2"/>
        <w:jc w:val="center"/>
        <w:rPr>
          <w:rFonts w:ascii="Times New Roman" w:hAnsi="Times New Roman" w:cs="Times New Roman"/>
          <w:sz w:val="36"/>
          <w:szCs w:val="36"/>
        </w:rPr>
      </w:pPr>
      <w:r w:rsidRPr="00C93887">
        <w:rPr>
          <w:rFonts w:ascii="Times New Roman" w:hAnsi="Times New Roman" w:cs="Times New Roman"/>
          <w:sz w:val="36"/>
          <w:szCs w:val="36"/>
        </w:rPr>
        <w:t>TNPPD-Net</w:t>
      </w:r>
      <w:r w:rsidR="00C93887" w:rsidRPr="00C93887">
        <w:rPr>
          <w:rFonts w:ascii="Times New Roman" w:hAnsi="Times New Roman" w:cs="Times New Roman"/>
          <w:sz w:val="36"/>
          <w:szCs w:val="36"/>
        </w:rPr>
        <w:br/>
      </w:r>
    </w:p>
    <w:p w:rsidR="00D42546" w:rsidRPr="00C93887" w:rsidRDefault="00C93887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 </w:t>
      </w:r>
      <w:r w:rsidR="00A2653A" w:rsidRPr="00C93887">
        <w:rPr>
          <w:rFonts w:ascii="Times New Roman" w:hAnsi="Times New Roman" w:cs="Times New Roman"/>
          <w:b/>
          <w:sz w:val="32"/>
          <w:szCs w:val="32"/>
        </w:rPr>
        <w:t>Topic</w:t>
      </w:r>
      <w:r w:rsidR="00A2653A" w:rsidRPr="00C93887">
        <w:rPr>
          <w:rFonts w:ascii="Times New Roman" w:hAnsi="Times New Roman" w:cs="Times New Roman"/>
        </w:rPr>
        <w:t>:</w:t>
      </w:r>
      <w:r w:rsidRPr="00C93887">
        <w:rPr>
          <w:rFonts w:ascii="Times New Roman" w:hAnsi="Times New Roman" w:cs="Times New Roman"/>
        </w:rPr>
        <w:t xml:space="preserve"> </w:t>
      </w:r>
      <w:r w:rsidR="00A2653A" w:rsidRPr="00C93887">
        <w:rPr>
          <w:rFonts w:ascii="Times New Roman" w:hAnsi="Times New Roman" w:cs="Times New Roman"/>
        </w:rPr>
        <w:t xml:space="preserve"> Precise Positioning of Ultrasound-Guided Fine-Needle Aspiration Biopsy of Thyroid Nodules</w:t>
      </w:r>
    </w:p>
    <w:p w:rsidR="00D42546" w:rsidRPr="00C93887" w:rsidRDefault="00C93887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 </w:t>
      </w:r>
      <w:r w:rsidR="00A2653A" w:rsidRPr="00C93887">
        <w:rPr>
          <w:rFonts w:ascii="Times New Roman" w:hAnsi="Times New Roman" w:cs="Times New Roman"/>
          <w:b/>
          <w:sz w:val="32"/>
          <w:szCs w:val="32"/>
        </w:rPr>
        <w:t>Why it's a direct competitor?</w:t>
      </w:r>
      <w:r w:rsidRPr="00C93887">
        <w:rPr>
          <w:rFonts w:ascii="Times New Roman" w:hAnsi="Times New Roman" w:cs="Times New Roman"/>
        </w:rPr>
        <w:t xml:space="preserve"> </w:t>
      </w:r>
      <w:r w:rsidR="00A2653A" w:rsidRPr="00C93887">
        <w:rPr>
          <w:rFonts w:ascii="Times New Roman" w:hAnsi="Times New Roman" w:cs="Times New Roman"/>
        </w:rPr>
        <w:t xml:space="preserve"> It di</w:t>
      </w:r>
      <w:r w:rsidR="00A2653A" w:rsidRPr="00C93887">
        <w:rPr>
          <w:rFonts w:ascii="Times New Roman" w:hAnsi="Times New Roman" w:cs="Times New Roman"/>
        </w:rPr>
        <w:t>rectly deals with biopsy alignment and segmentation of thyroid nodules, aligning with your research question of intent prediction.</w:t>
      </w:r>
    </w:p>
    <w:p w:rsidR="00D42546" w:rsidRPr="00C93887" w:rsidRDefault="00C93887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 </w:t>
      </w:r>
      <w:r w:rsidR="00A2653A" w:rsidRPr="00C93887">
        <w:rPr>
          <w:rFonts w:ascii="Times New Roman" w:hAnsi="Times New Roman" w:cs="Times New Roman"/>
          <w:b/>
          <w:sz w:val="32"/>
          <w:szCs w:val="32"/>
        </w:rPr>
        <w:t>Summary</w:t>
      </w:r>
      <w:r w:rsidR="00A2653A" w:rsidRPr="00C93887">
        <w:rPr>
          <w:rFonts w:ascii="Times New Roman" w:hAnsi="Times New Roman" w:cs="Times New Roman"/>
        </w:rPr>
        <w:t>:</w:t>
      </w:r>
      <w:r w:rsidRPr="00C93887">
        <w:rPr>
          <w:rFonts w:ascii="Times New Roman" w:hAnsi="Times New Roman" w:cs="Times New Roman"/>
        </w:rPr>
        <w:t xml:space="preserve"> </w:t>
      </w:r>
      <w:r w:rsidR="00A2653A" w:rsidRPr="00C93887">
        <w:rPr>
          <w:rFonts w:ascii="Times New Roman" w:hAnsi="Times New Roman" w:cs="Times New Roman"/>
        </w:rPr>
        <w:t xml:space="preserve"> TNPPD-Net is a novel framework that learns both segmentation and coordinate-based localization for biopsy guidan</w:t>
      </w:r>
      <w:r w:rsidR="00A2653A" w:rsidRPr="00C93887">
        <w:rPr>
          <w:rFonts w:ascii="Times New Roman" w:hAnsi="Times New Roman" w:cs="Times New Roman"/>
        </w:rPr>
        <w:t>ce. It ensures precise alignment between predicted masks and actual biopsy puncture points.</w:t>
      </w:r>
    </w:p>
    <w:p w:rsidR="00D42546" w:rsidRPr="00C93887" w:rsidRDefault="00C93887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 </w:t>
      </w:r>
      <w:hyperlink r:id="rId10" w:history="1">
        <w:r w:rsidR="00A2653A" w:rsidRPr="00083D50">
          <w:rPr>
            <w:rStyle w:val="Hyperlink"/>
            <w:rFonts w:ascii="Times New Roman" w:hAnsi="Times New Roman" w:cs="Times New Roman"/>
            <w:b/>
            <w:sz w:val="32"/>
            <w:szCs w:val="32"/>
          </w:rPr>
          <w:t>Link</w:t>
        </w:r>
      </w:hyperlink>
      <w:r w:rsidR="00A2653A" w:rsidRPr="00C93887">
        <w:rPr>
          <w:rFonts w:ascii="Times New Roman" w:hAnsi="Times New Roman" w:cs="Times New Roman"/>
        </w:rPr>
        <w:t>:</w:t>
      </w:r>
      <w:r w:rsidRPr="00C93887">
        <w:rPr>
          <w:rFonts w:ascii="Times New Roman" w:hAnsi="Times New Roman" w:cs="Times New Roman"/>
        </w:rPr>
        <w:t xml:space="preserve"> </w:t>
      </w:r>
      <w:r w:rsidR="00A2653A" w:rsidRPr="00C93887">
        <w:rPr>
          <w:rFonts w:ascii="Times New Roman" w:hAnsi="Times New Roman" w:cs="Times New Roman"/>
        </w:rPr>
        <w:t xml:space="preserve"> </w:t>
      </w:r>
      <w:hyperlink r:id="rId11">
        <w:r w:rsidR="00A2653A" w:rsidRPr="00C93887">
          <w:rPr>
            <w:rFonts w:ascii="Times New Roman" w:hAnsi="Times New Roman" w:cs="Times New Roman"/>
          </w:rPr>
          <w:t>https://papers.ssrn.com/sol3/papers.cfm?abstract_id=4763136</w:t>
        </w:r>
      </w:hyperlink>
      <w:r>
        <w:rPr>
          <w:rFonts w:ascii="Times New Roman" w:hAnsi="Times New Roman" w:cs="Times New Roman"/>
        </w:rPr>
        <w:br/>
      </w:r>
    </w:p>
    <w:p w:rsidR="00D42546" w:rsidRPr="00C93887" w:rsidRDefault="00A2653A" w:rsidP="00C93887">
      <w:pPr>
        <w:pStyle w:val="Heading2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C93887">
        <w:rPr>
          <w:rFonts w:ascii="Times New Roman" w:hAnsi="Times New Roman" w:cs="Times New Roman"/>
          <w:sz w:val="36"/>
          <w:szCs w:val="36"/>
        </w:rPr>
        <w:t>Swin-UNet</w:t>
      </w:r>
      <w:proofErr w:type="spellEnd"/>
      <w:r w:rsidR="00C93887">
        <w:rPr>
          <w:rFonts w:ascii="Times New Roman" w:hAnsi="Times New Roman" w:cs="Times New Roman"/>
          <w:sz w:val="36"/>
          <w:szCs w:val="36"/>
        </w:rPr>
        <w:br/>
      </w:r>
    </w:p>
    <w:p w:rsidR="00D42546" w:rsidRPr="00C93887" w:rsidRDefault="00C93887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 </w:t>
      </w:r>
      <w:r w:rsidR="00A2653A" w:rsidRPr="00C93887">
        <w:rPr>
          <w:rFonts w:ascii="Times New Roman" w:hAnsi="Times New Roman" w:cs="Times New Roman"/>
          <w:b/>
          <w:sz w:val="32"/>
          <w:szCs w:val="32"/>
        </w:rPr>
        <w:t>Top</w:t>
      </w:r>
      <w:r w:rsidR="00A2653A" w:rsidRPr="00C93887">
        <w:rPr>
          <w:rFonts w:ascii="Times New Roman" w:hAnsi="Times New Roman" w:cs="Times New Roman"/>
          <w:b/>
          <w:sz w:val="32"/>
          <w:szCs w:val="32"/>
        </w:rPr>
        <w:t>ic</w:t>
      </w:r>
      <w:r w:rsidR="00A2653A" w:rsidRPr="00C93887">
        <w:rPr>
          <w:rFonts w:ascii="Times New Roman" w:hAnsi="Times New Roman" w:cs="Times New Roman"/>
        </w:rPr>
        <w:t>:</w:t>
      </w:r>
      <w:r w:rsidRPr="00C93887">
        <w:rPr>
          <w:rFonts w:ascii="Times New Roman" w:hAnsi="Times New Roman" w:cs="Times New Roman"/>
        </w:rPr>
        <w:t xml:space="preserve"> </w:t>
      </w:r>
      <w:r w:rsidR="00A2653A" w:rsidRPr="00C93887">
        <w:rPr>
          <w:rFonts w:ascii="Times New Roman" w:hAnsi="Times New Roman" w:cs="Times New Roman"/>
        </w:rPr>
        <w:t xml:space="preserve"> </w:t>
      </w:r>
      <w:proofErr w:type="spellStart"/>
      <w:r w:rsidR="00A2653A" w:rsidRPr="00C93887">
        <w:rPr>
          <w:rFonts w:ascii="Times New Roman" w:hAnsi="Times New Roman" w:cs="Times New Roman"/>
        </w:rPr>
        <w:t>Swin</w:t>
      </w:r>
      <w:proofErr w:type="spellEnd"/>
      <w:r w:rsidR="00A2653A" w:rsidRPr="00C93887">
        <w:rPr>
          <w:rFonts w:ascii="Times New Roman" w:hAnsi="Times New Roman" w:cs="Times New Roman"/>
        </w:rPr>
        <w:t xml:space="preserve"> Transformer Integrated UNet for Thyroid Nodule Segmentation</w:t>
      </w:r>
    </w:p>
    <w:p w:rsidR="00D42546" w:rsidRPr="00C93887" w:rsidRDefault="00C93887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 </w:t>
      </w:r>
      <w:r w:rsidR="00A2653A" w:rsidRPr="00C93887">
        <w:rPr>
          <w:rFonts w:ascii="Times New Roman" w:hAnsi="Times New Roman" w:cs="Times New Roman"/>
          <w:b/>
          <w:sz w:val="32"/>
          <w:szCs w:val="32"/>
        </w:rPr>
        <w:t>Why it's a direct competitor?</w:t>
      </w:r>
      <w:r w:rsidRPr="00C93887">
        <w:rPr>
          <w:rFonts w:ascii="Times New Roman" w:hAnsi="Times New Roman" w:cs="Times New Roman"/>
        </w:rPr>
        <w:t xml:space="preserve"> </w:t>
      </w:r>
      <w:r w:rsidR="00A2653A" w:rsidRPr="00C93887">
        <w:rPr>
          <w:rFonts w:ascii="Times New Roman" w:hAnsi="Times New Roman" w:cs="Times New Roman"/>
        </w:rPr>
        <w:t xml:space="preserve"> Combines U-Net with Vision Transformer (Swin), offering a direct comparison for ViT-based approaches.</w:t>
      </w:r>
    </w:p>
    <w:p w:rsidR="00D42546" w:rsidRPr="00C93887" w:rsidRDefault="00C93887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 </w:t>
      </w:r>
      <w:r w:rsidR="00A2653A" w:rsidRPr="00C93887">
        <w:rPr>
          <w:rFonts w:ascii="Times New Roman" w:hAnsi="Times New Roman" w:cs="Times New Roman"/>
          <w:b/>
          <w:sz w:val="32"/>
          <w:szCs w:val="32"/>
        </w:rPr>
        <w:t>Summary</w:t>
      </w:r>
      <w:r w:rsidR="00A2653A" w:rsidRPr="00C93887">
        <w:rPr>
          <w:rFonts w:ascii="Times New Roman" w:hAnsi="Times New Roman" w:cs="Times New Roman"/>
        </w:rPr>
        <w:t>:</w:t>
      </w:r>
      <w:r w:rsidRPr="00C93887">
        <w:rPr>
          <w:rFonts w:ascii="Times New Roman" w:hAnsi="Times New Roman" w:cs="Times New Roman"/>
        </w:rPr>
        <w:t xml:space="preserve"> </w:t>
      </w:r>
      <w:r w:rsidR="00A2653A" w:rsidRPr="00C93887">
        <w:rPr>
          <w:rFonts w:ascii="Times New Roman" w:hAnsi="Times New Roman" w:cs="Times New Roman"/>
        </w:rPr>
        <w:t xml:space="preserve"> </w:t>
      </w:r>
      <w:proofErr w:type="spellStart"/>
      <w:r w:rsidR="00A2653A" w:rsidRPr="00C93887">
        <w:rPr>
          <w:rFonts w:ascii="Times New Roman" w:hAnsi="Times New Roman" w:cs="Times New Roman"/>
        </w:rPr>
        <w:t>Swin-UNet</w:t>
      </w:r>
      <w:proofErr w:type="spellEnd"/>
      <w:r w:rsidR="00A2653A" w:rsidRPr="00C93887">
        <w:rPr>
          <w:rFonts w:ascii="Times New Roman" w:hAnsi="Times New Roman" w:cs="Times New Roman"/>
        </w:rPr>
        <w:t xml:space="preserve"> fuses hierarchical Vision </w:t>
      </w:r>
      <w:r w:rsidR="00A2653A" w:rsidRPr="00C93887">
        <w:rPr>
          <w:rFonts w:ascii="Times New Roman" w:hAnsi="Times New Roman" w:cs="Times New Roman"/>
        </w:rPr>
        <w:t>Transformers with U-Net’s decoder to capture global context and fine-grained details. It's designed to tackle edge preservation and spatial consistency in ultrasound segmentation.</w:t>
      </w:r>
    </w:p>
    <w:p w:rsidR="00D42546" w:rsidRPr="00C93887" w:rsidRDefault="00C93887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 </w:t>
      </w:r>
      <w:hyperlink r:id="rId12" w:history="1">
        <w:r w:rsidR="00A2653A" w:rsidRPr="00083D50">
          <w:rPr>
            <w:rStyle w:val="Hyperlink"/>
            <w:rFonts w:ascii="Times New Roman" w:hAnsi="Times New Roman" w:cs="Times New Roman"/>
            <w:b/>
            <w:sz w:val="32"/>
            <w:szCs w:val="32"/>
          </w:rPr>
          <w:t>Link</w:t>
        </w:r>
      </w:hyperlink>
      <w:r w:rsidR="00A2653A" w:rsidRPr="00C93887">
        <w:rPr>
          <w:rFonts w:ascii="Times New Roman" w:hAnsi="Times New Roman" w:cs="Times New Roman"/>
        </w:rPr>
        <w:t>:</w:t>
      </w:r>
      <w:r w:rsidRPr="00C93887">
        <w:rPr>
          <w:rFonts w:ascii="Times New Roman" w:hAnsi="Times New Roman" w:cs="Times New Roman"/>
        </w:rPr>
        <w:t xml:space="preserve"> </w:t>
      </w:r>
      <w:r w:rsidR="00A2653A" w:rsidRPr="00C93887">
        <w:rPr>
          <w:rFonts w:ascii="Times New Roman" w:hAnsi="Times New Roman" w:cs="Times New Roman"/>
        </w:rPr>
        <w:t xml:space="preserve"> </w:t>
      </w:r>
      <w:hyperlink r:id="rId13">
        <w:r w:rsidR="00A2653A" w:rsidRPr="00C93887">
          <w:rPr>
            <w:rFonts w:ascii="Times New Roman" w:hAnsi="Times New Roman" w:cs="Times New Roman"/>
          </w:rPr>
          <w:t>https://www.ncbi.nlm.nih.gov/pmc/articles/PMC9751764/</w:t>
        </w:r>
      </w:hyperlink>
      <w:r w:rsidR="000128CD">
        <w:rPr>
          <w:rFonts w:ascii="Times New Roman" w:hAnsi="Times New Roman" w:cs="Times New Roman"/>
        </w:rPr>
        <w:br/>
      </w:r>
    </w:p>
    <w:p w:rsidR="00D42546" w:rsidRPr="000128CD" w:rsidRDefault="00A2653A" w:rsidP="000128CD">
      <w:pPr>
        <w:pStyle w:val="Heading2"/>
        <w:jc w:val="center"/>
        <w:rPr>
          <w:rFonts w:ascii="Times New Roman" w:hAnsi="Times New Roman" w:cs="Times New Roman"/>
          <w:sz w:val="36"/>
          <w:szCs w:val="36"/>
        </w:rPr>
      </w:pPr>
      <w:r w:rsidRPr="000128CD">
        <w:rPr>
          <w:rFonts w:ascii="Times New Roman" w:hAnsi="Times New Roman" w:cs="Times New Roman"/>
          <w:sz w:val="36"/>
          <w:szCs w:val="36"/>
        </w:rPr>
        <w:t>TRFE-Plus</w:t>
      </w:r>
      <w:r w:rsidR="000128CD">
        <w:rPr>
          <w:rFonts w:ascii="Times New Roman" w:hAnsi="Times New Roman" w:cs="Times New Roman"/>
          <w:sz w:val="36"/>
          <w:szCs w:val="36"/>
        </w:rPr>
        <w:br/>
      </w:r>
    </w:p>
    <w:p w:rsidR="00D42546" w:rsidRPr="00C93887" w:rsidRDefault="00C93887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 </w:t>
      </w:r>
      <w:r w:rsidR="00A2653A" w:rsidRPr="000128CD">
        <w:rPr>
          <w:rFonts w:ascii="Times New Roman" w:hAnsi="Times New Roman" w:cs="Times New Roman"/>
          <w:b/>
          <w:sz w:val="32"/>
          <w:szCs w:val="32"/>
        </w:rPr>
        <w:t>Topic</w:t>
      </w:r>
      <w:r w:rsidR="00A2653A" w:rsidRPr="00C93887">
        <w:rPr>
          <w:rFonts w:ascii="Times New Roman" w:hAnsi="Times New Roman" w:cs="Times New Roman"/>
        </w:rPr>
        <w:t>:</w:t>
      </w:r>
      <w:r w:rsidRPr="00C93887">
        <w:rPr>
          <w:rFonts w:ascii="Times New Roman" w:hAnsi="Times New Roman" w:cs="Times New Roman"/>
        </w:rPr>
        <w:t xml:space="preserve"> </w:t>
      </w:r>
      <w:r w:rsidR="00A2653A" w:rsidRPr="00C93887">
        <w:rPr>
          <w:rFonts w:ascii="Times New Roman" w:hAnsi="Times New Roman" w:cs="Times New Roman"/>
        </w:rPr>
        <w:t xml:space="preserve"> Thyroid Region-Prior Feature Enhancement Network for Ultrasound Image Segmentation</w:t>
      </w:r>
    </w:p>
    <w:p w:rsidR="00D42546" w:rsidRPr="00C93887" w:rsidRDefault="00C93887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 </w:t>
      </w:r>
      <w:r w:rsidR="00A2653A" w:rsidRPr="000128CD">
        <w:rPr>
          <w:rFonts w:ascii="Times New Roman" w:hAnsi="Times New Roman" w:cs="Times New Roman"/>
          <w:b/>
          <w:sz w:val="32"/>
          <w:szCs w:val="32"/>
        </w:rPr>
        <w:t>Why it's a direct competitor?</w:t>
      </w:r>
      <w:r w:rsidRPr="00C93887">
        <w:rPr>
          <w:rFonts w:ascii="Times New Roman" w:hAnsi="Times New Roman" w:cs="Times New Roman"/>
        </w:rPr>
        <w:t xml:space="preserve"> </w:t>
      </w:r>
      <w:r w:rsidR="00A2653A" w:rsidRPr="00C93887">
        <w:rPr>
          <w:rFonts w:ascii="Times New Roman" w:hAnsi="Times New Roman" w:cs="Times New Roman"/>
        </w:rPr>
        <w:t xml:space="preserve"> Introduces region-specific priors that improve segmentati</w:t>
      </w:r>
      <w:r w:rsidR="00A2653A" w:rsidRPr="00C93887">
        <w:rPr>
          <w:rFonts w:ascii="Times New Roman" w:hAnsi="Times New Roman" w:cs="Times New Roman"/>
        </w:rPr>
        <w:t>on accuracy, similar to attention enhancements in U-Net.</w:t>
      </w:r>
    </w:p>
    <w:p w:rsidR="00D42546" w:rsidRPr="00C93887" w:rsidRDefault="00C93887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 </w:t>
      </w:r>
      <w:r w:rsidR="00A2653A" w:rsidRPr="000128CD">
        <w:rPr>
          <w:rFonts w:ascii="Times New Roman" w:hAnsi="Times New Roman" w:cs="Times New Roman"/>
          <w:b/>
          <w:sz w:val="32"/>
          <w:szCs w:val="32"/>
        </w:rPr>
        <w:t>Summary</w:t>
      </w:r>
      <w:r w:rsidR="00A2653A" w:rsidRPr="00C93887">
        <w:rPr>
          <w:rFonts w:ascii="Times New Roman" w:hAnsi="Times New Roman" w:cs="Times New Roman"/>
        </w:rPr>
        <w:t>:</w:t>
      </w:r>
      <w:r w:rsidRPr="00C93887">
        <w:rPr>
          <w:rFonts w:ascii="Times New Roman" w:hAnsi="Times New Roman" w:cs="Times New Roman"/>
        </w:rPr>
        <w:t xml:space="preserve"> </w:t>
      </w:r>
      <w:r w:rsidR="00A2653A" w:rsidRPr="00C93887">
        <w:rPr>
          <w:rFonts w:ascii="Times New Roman" w:hAnsi="Times New Roman" w:cs="Times New Roman"/>
        </w:rPr>
        <w:t xml:space="preserve"> The TRFE-Plus network adds thyroid-specific spatial priors into the segmentation pipeline, helping the network focus on regions of interest. This reduces false positives in surrounding n</w:t>
      </w:r>
      <w:r w:rsidR="00A2653A" w:rsidRPr="00C93887">
        <w:rPr>
          <w:rFonts w:ascii="Times New Roman" w:hAnsi="Times New Roman" w:cs="Times New Roman"/>
        </w:rPr>
        <w:t>on-nodule areas.</w:t>
      </w:r>
    </w:p>
    <w:p w:rsidR="00D42546" w:rsidRPr="00C93887" w:rsidRDefault="00C93887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 </w:t>
      </w:r>
      <w:hyperlink r:id="rId14" w:history="1">
        <w:r w:rsidR="00A2653A" w:rsidRPr="00083D50">
          <w:rPr>
            <w:rStyle w:val="Hyperlink"/>
            <w:rFonts w:ascii="Times New Roman" w:hAnsi="Times New Roman" w:cs="Times New Roman"/>
            <w:b/>
            <w:sz w:val="32"/>
            <w:szCs w:val="32"/>
          </w:rPr>
          <w:t>Link</w:t>
        </w:r>
      </w:hyperlink>
      <w:r w:rsidR="00A2653A" w:rsidRPr="00C93887">
        <w:rPr>
          <w:rFonts w:ascii="Times New Roman" w:hAnsi="Times New Roman" w:cs="Times New Roman"/>
        </w:rPr>
        <w:t>:</w:t>
      </w:r>
      <w:r w:rsidRPr="00C93887">
        <w:rPr>
          <w:rFonts w:ascii="Times New Roman" w:hAnsi="Times New Roman" w:cs="Times New Roman"/>
        </w:rPr>
        <w:t xml:space="preserve"> </w:t>
      </w:r>
      <w:r w:rsidR="00A2653A" w:rsidRPr="00C93887">
        <w:rPr>
          <w:rFonts w:ascii="Times New Roman" w:hAnsi="Times New Roman" w:cs="Times New Roman"/>
        </w:rPr>
        <w:t xml:space="preserve"> </w:t>
      </w:r>
      <w:hyperlink r:id="rId15">
        <w:r w:rsidR="00A2653A" w:rsidRPr="00C93887">
          <w:rPr>
            <w:rFonts w:ascii="Times New Roman" w:hAnsi="Times New Roman" w:cs="Times New Roman"/>
          </w:rPr>
          <w:t>https://doi.org/10.1016/j.compbiomed.2023.107442</w:t>
        </w:r>
      </w:hyperlink>
      <w:r w:rsidR="000128CD">
        <w:rPr>
          <w:rFonts w:ascii="Times New Roman" w:hAnsi="Times New Roman" w:cs="Times New Roman"/>
        </w:rPr>
        <w:br/>
      </w:r>
    </w:p>
    <w:p w:rsidR="00D42546" w:rsidRPr="000128CD" w:rsidRDefault="00A2653A" w:rsidP="000128CD">
      <w:pPr>
        <w:pStyle w:val="Heading2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0128CD">
        <w:rPr>
          <w:rFonts w:ascii="Times New Roman" w:hAnsi="Times New Roman" w:cs="Times New Roman"/>
          <w:sz w:val="36"/>
          <w:szCs w:val="36"/>
        </w:rPr>
        <w:t>UNet</w:t>
      </w:r>
      <w:proofErr w:type="spellEnd"/>
      <w:r w:rsidRPr="000128CD">
        <w:rPr>
          <w:rFonts w:ascii="Times New Roman" w:hAnsi="Times New Roman" w:cs="Times New Roman"/>
          <w:sz w:val="36"/>
          <w:szCs w:val="36"/>
        </w:rPr>
        <w:t xml:space="preserve"> + </w:t>
      </w:r>
      <w:proofErr w:type="spellStart"/>
      <w:r w:rsidRPr="000128CD">
        <w:rPr>
          <w:rFonts w:ascii="Times New Roman" w:hAnsi="Times New Roman" w:cs="Times New Roman"/>
          <w:sz w:val="36"/>
          <w:szCs w:val="36"/>
        </w:rPr>
        <w:t>ResNet</w:t>
      </w:r>
      <w:proofErr w:type="spellEnd"/>
      <w:r w:rsidRPr="000128CD">
        <w:rPr>
          <w:rFonts w:ascii="Times New Roman" w:hAnsi="Times New Roman" w:cs="Times New Roman"/>
          <w:sz w:val="36"/>
          <w:szCs w:val="36"/>
        </w:rPr>
        <w:t xml:space="preserve"> Encoder</w:t>
      </w:r>
      <w:r w:rsidR="000128CD">
        <w:rPr>
          <w:rFonts w:ascii="Times New Roman" w:hAnsi="Times New Roman" w:cs="Times New Roman"/>
          <w:sz w:val="36"/>
          <w:szCs w:val="36"/>
        </w:rPr>
        <w:br/>
      </w:r>
    </w:p>
    <w:p w:rsidR="00D42546" w:rsidRPr="00C93887" w:rsidRDefault="00C93887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 </w:t>
      </w:r>
      <w:r w:rsidR="00A2653A" w:rsidRPr="000128CD">
        <w:rPr>
          <w:rFonts w:ascii="Times New Roman" w:hAnsi="Times New Roman" w:cs="Times New Roman"/>
          <w:b/>
          <w:sz w:val="32"/>
          <w:szCs w:val="32"/>
        </w:rPr>
        <w:t>Topic</w:t>
      </w:r>
      <w:r w:rsidR="00A2653A" w:rsidRPr="00C93887">
        <w:rPr>
          <w:rFonts w:ascii="Times New Roman" w:hAnsi="Times New Roman" w:cs="Times New Roman"/>
        </w:rPr>
        <w:t>:</w:t>
      </w:r>
      <w:r w:rsidRPr="00C93887">
        <w:rPr>
          <w:rFonts w:ascii="Times New Roman" w:hAnsi="Times New Roman" w:cs="Times New Roman"/>
        </w:rPr>
        <w:t xml:space="preserve"> </w:t>
      </w:r>
      <w:r w:rsidR="00A2653A" w:rsidRPr="00C93887">
        <w:rPr>
          <w:rFonts w:ascii="Times New Roman" w:hAnsi="Times New Roman" w:cs="Times New Roman"/>
        </w:rPr>
        <w:t xml:space="preserve"> Thyroid Nodule Segmentation Using UNet with ResNet Encoder</w:t>
      </w:r>
    </w:p>
    <w:p w:rsidR="00D42546" w:rsidRPr="00C93887" w:rsidRDefault="00C93887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 </w:t>
      </w:r>
      <w:r w:rsidR="00A2653A" w:rsidRPr="000128CD">
        <w:rPr>
          <w:rFonts w:ascii="Times New Roman" w:hAnsi="Times New Roman" w:cs="Times New Roman"/>
          <w:b/>
          <w:sz w:val="32"/>
          <w:szCs w:val="32"/>
        </w:rPr>
        <w:t xml:space="preserve">Why it's a direct </w:t>
      </w:r>
      <w:r w:rsidR="00A2653A" w:rsidRPr="000128CD">
        <w:rPr>
          <w:rFonts w:ascii="Times New Roman" w:hAnsi="Times New Roman" w:cs="Times New Roman"/>
          <w:b/>
          <w:sz w:val="32"/>
          <w:szCs w:val="32"/>
        </w:rPr>
        <w:t>competitor?</w:t>
      </w:r>
      <w:r w:rsidRPr="00C93887">
        <w:rPr>
          <w:rFonts w:ascii="Times New Roman" w:hAnsi="Times New Roman" w:cs="Times New Roman"/>
        </w:rPr>
        <w:t xml:space="preserve"> </w:t>
      </w:r>
      <w:r w:rsidR="00A2653A" w:rsidRPr="00C93887">
        <w:rPr>
          <w:rFonts w:ascii="Times New Roman" w:hAnsi="Times New Roman" w:cs="Times New Roman"/>
        </w:rPr>
        <w:t xml:space="preserve"> A strong baseline U-Net variant using a deep encoder; critical for benchmarking U-Net performance.</w:t>
      </w:r>
    </w:p>
    <w:p w:rsidR="00D42546" w:rsidRPr="00C93887" w:rsidRDefault="00C93887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 </w:t>
      </w:r>
      <w:r w:rsidR="00A2653A" w:rsidRPr="000128CD">
        <w:rPr>
          <w:rFonts w:ascii="Times New Roman" w:hAnsi="Times New Roman" w:cs="Times New Roman"/>
          <w:b/>
          <w:sz w:val="32"/>
          <w:szCs w:val="32"/>
        </w:rPr>
        <w:t>Summary</w:t>
      </w:r>
      <w:r w:rsidR="00A2653A" w:rsidRPr="00C93887">
        <w:rPr>
          <w:rFonts w:ascii="Times New Roman" w:hAnsi="Times New Roman" w:cs="Times New Roman"/>
        </w:rPr>
        <w:t>:</w:t>
      </w:r>
      <w:r w:rsidRPr="00C93887">
        <w:rPr>
          <w:rFonts w:ascii="Times New Roman" w:hAnsi="Times New Roman" w:cs="Times New Roman"/>
        </w:rPr>
        <w:t xml:space="preserve"> </w:t>
      </w:r>
      <w:r w:rsidR="00A2653A" w:rsidRPr="00C93887">
        <w:rPr>
          <w:rFonts w:ascii="Times New Roman" w:hAnsi="Times New Roman" w:cs="Times New Roman"/>
        </w:rPr>
        <w:t xml:space="preserve"> This method integrates a ResNet encoder with a U-Net decoder to improve feature learning depth and contextual understanding. It ac</w:t>
      </w:r>
      <w:r w:rsidR="00A2653A" w:rsidRPr="00C93887">
        <w:rPr>
          <w:rFonts w:ascii="Times New Roman" w:hAnsi="Times New Roman" w:cs="Times New Roman"/>
        </w:rPr>
        <w:t>hieves excellent accuracy across several thyroid segmentation metrics.</w:t>
      </w:r>
    </w:p>
    <w:p w:rsidR="00D42546" w:rsidRPr="00C93887" w:rsidRDefault="00C93887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 </w:t>
      </w:r>
      <w:hyperlink r:id="rId16" w:history="1">
        <w:r w:rsidR="00A2653A" w:rsidRPr="00083D50">
          <w:rPr>
            <w:rStyle w:val="Hyperlink"/>
            <w:rFonts w:ascii="Times New Roman" w:hAnsi="Times New Roman" w:cs="Times New Roman"/>
            <w:b/>
            <w:sz w:val="32"/>
            <w:szCs w:val="32"/>
          </w:rPr>
          <w:t>Link</w:t>
        </w:r>
      </w:hyperlink>
      <w:r w:rsidR="00A2653A" w:rsidRPr="00C93887">
        <w:rPr>
          <w:rFonts w:ascii="Times New Roman" w:hAnsi="Times New Roman" w:cs="Times New Roman"/>
        </w:rPr>
        <w:t>:</w:t>
      </w:r>
      <w:r w:rsidRPr="00C93887">
        <w:rPr>
          <w:rFonts w:ascii="Times New Roman" w:hAnsi="Times New Roman" w:cs="Times New Roman"/>
        </w:rPr>
        <w:t xml:space="preserve"> </w:t>
      </w:r>
      <w:r w:rsidR="00A2653A" w:rsidRPr="00C93887">
        <w:rPr>
          <w:rFonts w:ascii="Times New Roman" w:hAnsi="Times New Roman" w:cs="Times New Roman"/>
        </w:rPr>
        <w:t xml:space="preserve"> </w:t>
      </w:r>
      <w:hyperlink r:id="rId17">
        <w:r w:rsidR="00A2653A" w:rsidRPr="00C93887">
          <w:rPr>
            <w:rFonts w:ascii="Times New Roman" w:hAnsi="Times New Roman" w:cs="Times New Roman"/>
          </w:rPr>
          <w:t>https://www.aimspress.com/article/doi/10.3934/mbe.2023202</w:t>
        </w:r>
      </w:hyperlink>
      <w:r w:rsidR="000128CD">
        <w:rPr>
          <w:rFonts w:ascii="Times New Roman" w:hAnsi="Times New Roman" w:cs="Times New Roman"/>
        </w:rPr>
        <w:br/>
      </w:r>
    </w:p>
    <w:p w:rsidR="00D42546" w:rsidRPr="000128CD" w:rsidRDefault="00A2653A" w:rsidP="000128CD">
      <w:pPr>
        <w:pStyle w:val="Heading2"/>
        <w:jc w:val="center"/>
        <w:rPr>
          <w:rFonts w:ascii="Times New Roman" w:hAnsi="Times New Roman" w:cs="Times New Roman"/>
          <w:sz w:val="36"/>
          <w:szCs w:val="36"/>
        </w:rPr>
      </w:pPr>
      <w:r w:rsidRPr="000128CD">
        <w:rPr>
          <w:rFonts w:ascii="Times New Roman" w:hAnsi="Times New Roman" w:cs="Times New Roman"/>
          <w:sz w:val="36"/>
          <w:szCs w:val="36"/>
        </w:rPr>
        <w:t xml:space="preserve">Hybrid </w:t>
      </w:r>
      <w:proofErr w:type="spellStart"/>
      <w:r w:rsidRPr="000128CD">
        <w:rPr>
          <w:rFonts w:ascii="Times New Roman" w:hAnsi="Times New Roman" w:cs="Times New Roman"/>
          <w:sz w:val="36"/>
          <w:szCs w:val="36"/>
        </w:rPr>
        <w:t>SegNet</w:t>
      </w:r>
      <w:proofErr w:type="spellEnd"/>
      <w:r w:rsidRPr="000128CD">
        <w:rPr>
          <w:rFonts w:ascii="Times New Roman" w:hAnsi="Times New Roman" w:cs="Times New Roman"/>
          <w:sz w:val="36"/>
          <w:szCs w:val="36"/>
        </w:rPr>
        <w:t xml:space="preserve">/U-Net with </w:t>
      </w:r>
      <w:proofErr w:type="spellStart"/>
      <w:r w:rsidRPr="000128CD">
        <w:rPr>
          <w:rFonts w:ascii="Times New Roman" w:hAnsi="Times New Roman" w:cs="Times New Roman"/>
          <w:sz w:val="36"/>
          <w:szCs w:val="36"/>
        </w:rPr>
        <w:t>Despeckling</w:t>
      </w:r>
      <w:proofErr w:type="spellEnd"/>
      <w:r w:rsidR="000128CD" w:rsidRPr="000128CD">
        <w:rPr>
          <w:rFonts w:ascii="Times New Roman" w:hAnsi="Times New Roman" w:cs="Times New Roman"/>
          <w:sz w:val="36"/>
          <w:szCs w:val="36"/>
        </w:rPr>
        <w:br/>
      </w:r>
    </w:p>
    <w:p w:rsidR="00D42546" w:rsidRPr="00C93887" w:rsidRDefault="00C93887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 </w:t>
      </w:r>
      <w:r w:rsidR="00A2653A" w:rsidRPr="000128CD">
        <w:rPr>
          <w:rFonts w:ascii="Times New Roman" w:hAnsi="Times New Roman" w:cs="Times New Roman"/>
          <w:b/>
          <w:sz w:val="32"/>
          <w:szCs w:val="32"/>
        </w:rPr>
        <w:t>T</w:t>
      </w:r>
      <w:r w:rsidR="00A2653A" w:rsidRPr="000128CD">
        <w:rPr>
          <w:rFonts w:ascii="Times New Roman" w:hAnsi="Times New Roman" w:cs="Times New Roman"/>
          <w:b/>
          <w:sz w:val="32"/>
          <w:szCs w:val="32"/>
        </w:rPr>
        <w:t>opic</w:t>
      </w:r>
      <w:r w:rsidR="00A2653A" w:rsidRPr="00C93887">
        <w:rPr>
          <w:rFonts w:ascii="Times New Roman" w:hAnsi="Times New Roman" w:cs="Times New Roman"/>
        </w:rPr>
        <w:t>:</w:t>
      </w:r>
      <w:r w:rsidRPr="00C93887">
        <w:rPr>
          <w:rFonts w:ascii="Times New Roman" w:hAnsi="Times New Roman" w:cs="Times New Roman"/>
        </w:rPr>
        <w:t xml:space="preserve"> </w:t>
      </w:r>
      <w:r w:rsidR="00A2653A" w:rsidRPr="00C93887">
        <w:rPr>
          <w:rFonts w:ascii="Times New Roman" w:hAnsi="Times New Roman" w:cs="Times New Roman"/>
        </w:rPr>
        <w:t xml:space="preserve"> </w:t>
      </w:r>
      <w:proofErr w:type="spellStart"/>
      <w:r w:rsidR="00A2653A" w:rsidRPr="00C93887">
        <w:rPr>
          <w:rFonts w:ascii="Times New Roman" w:hAnsi="Times New Roman" w:cs="Times New Roman"/>
        </w:rPr>
        <w:t>SegNet</w:t>
      </w:r>
      <w:proofErr w:type="spellEnd"/>
      <w:r w:rsidR="00A2653A" w:rsidRPr="00C93887">
        <w:rPr>
          <w:rFonts w:ascii="Times New Roman" w:hAnsi="Times New Roman" w:cs="Times New Roman"/>
        </w:rPr>
        <w:t xml:space="preserve"> and </w:t>
      </w:r>
      <w:proofErr w:type="spellStart"/>
      <w:r w:rsidR="00A2653A" w:rsidRPr="00C93887">
        <w:rPr>
          <w:rFonts w:ascii="Times New Roman" w:hAnsi="Times New Roman" w:cs="Times New Roman"/>
        </w:rPr>
        <w:t>UNet</w:t>
      </w:r>
      <w:proofErr w:type="spellEnd"/>
      <w:r w:rsidR="00A2653A" w:rsidRPr="00C93887">
        <w:rPr>
          <w:rFonts w:ascii="Times New Roman" w:hAnsi="Times New Roman" w:cs="Times New Roman"/>
        </w:rPr>
        <w:t>-Based Hybrid Framework with Despeckling for Ultrasound Segmentation</w:t>
      </w:r>
    </w:p>
    <w:p w:rsidR="00D42546" w:rsidRPr="00C93887" w:rsidRDefault="00C93887">
      <w:pPr>
        <w:rPr>
          <w:rFonts w:ascii="Times New Roman" w:hAnsi="Times New Roman" w:cs="Times New Roman"/>
        </w:rPr>
      </w:pPr>
      <w:r w:rsidRPr="000128C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2653A" w:rsidRPr="000128CD">
        <w:rPr>
          <w:rFonts w:ascii="Times New Roman" w:hAnsi="Times New Roman" w:cs="Times New Roman"/>
          <w:b/>
          <w:sz w:val="32"/>
          <w:szCs w:val="32"/>
        </w:rPr>
        <w:t>Why it's a direct competitor?</w:t>
      </w:r>
      <w:r w:rsidRPr="00C93887">
        <w:rPr>
          <w:rFonts w:ascii="Times New Roman" w:hAnsi="Times New Roman" w:cs="Times New Roman"/>
        </w:rPr>
        <w:t xml:space="preserve"> </w:t>
      </w:r>
      <w:r w:rsidR="00A2653A" w:rsidRPr="00C93887">
        <w:rPr>
          <w:rFonts w:ascii="Times New Roman" w:hAnsi="Times New Roman" w:cs="Times New Roman"/>
        </w:rPr>
        <w:t xml:space="preserve"> Evaluates U-Net and SegNet architectures with pre-processing for improved ultrasound segmentation.</w:t>
      </w:r>
    </w:p>
    <w:p w:rsidR="00D42546" w:rsidRPr="00C93887" w:rsidRDefault="00C93887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 </w:t>
      </w:r>
      <w:r w:rsidR="00A2653A" w:rsidRPr="000128CD">
        <w:rPr>
          <w:rFonts w:ascii="Times New Roman" w:hAnsi="Times New Roman" w:cs="Times New Roman"/>
          <w:b/>
          <w:sz w:val="32"/>
          <w:szCs w:val="32"/>
        </w:rPr>
        <w:t>Summary</w:t>
      </w:r>
      <w:r w:rsidR="00A2653A" w:rsidRPr="00C93887">
        <w:rPr>
          <w:rFonts w:ascii="Times New Roman" w:hAnsi="Times New Roman" w:cs="Times New Roman"/>
        </w:rPr>
        <w:t>:</w:t>
      </w:r>
      <w:r w:rsidRPr="00C93887">
        <w:rPr>
          <w:rFonts w:ascii="Times New Roman" w:hAnsi="Times New Roman" w:cs="Times New Roman"/>
        </w:rPr>
        <w:t xml:space="preserve"> </w:t>
      </w:r>
      <w:r w:rsidR="00A2653A" w:rsidRPr="00C93887">
        <w:rPr>
          <w:rFonts w:ascii="Times New Roman" w:hAnsi="Times New Roman" w:cs="Times New Roman"/>
        </w:rPr>
        <w:t xml:space="preserve"> This hybrid model </w:t>
      </w:r>
      <w:r w:rsidR="00A2653A" w:rsidRPr="00C93887">
        <w:rPr>
          <w:rFonts w:ascii="Times New Roman" w:hAnsi="Times New Roman" w:cs="Times New Roman"/>
        </w:rPr>
        <w:t>compares SegNet and U-Net after applying despeckling filters to enhance image clarity. It addresses speckle noise and blurry boundaries typical in ultrasound images.</w:t>
      </w:r>
    </w:p>
    <w:p w:rsidR="00D42546" w:rsidRPr="00C93887" w:rsidRDefault="00C93887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 </w:t>
      </w:r>
      <w:hyperlink r:id="rId18" w:history="1">
        <w:r w:rsidR="00A2653A" w:rsidRPr="00083D50">
          <w:rPr>
            <w:rStyle w:val="Hyperlink"/>
            <w:rFonts w:ascii="Times New Roman" w:hAnsi="Times New Roman" w:cs="Times New Roman"/>
            <w:b/>
            <w:sz w:val="32"/>
            <w:szCs w:val="32"/>
          </w:rPr>
          <w:t>Link</w:t>
        </w:r>
      </w:hyperlink>
      <w:r w:rsidR="00A2653A" w:rsidRPr="00C93887">
        <w:rPr>
          <w:rFonts w:ascii="Times New Roman" w:hAnsi="Times New Roman" w:cs="Times New Roman"/>
        </w:rPr>
        <w:t>:</w:t>
      </w:r>
      <w:r w:rsidRPr="00C93887">
        <w:rPr>
          <w:rFonts w:ascii="Times New Roman" w:hAnsi="Times New Roman" w:cs="Times New Roman"/>
        </w:rPr>
        <w:t xml:space="preserve"> </w:t>
      </w:r>
      <w:r w:rsidR="00A2653A" w:rsidRPr="00C93887">
        <w:rPr>
          <w:rFonts w:ascii="Times New Roman" w:hAnsi="Times New Roman" w:cs="Times New Roman"/>
        </w:rPr>
        <w:t xml:space="preserve"> </w:t>
      </w:r>
      <w:hyperlink r:id="rId19">
        <w:r w:rsidR="00A2653A" w:rsidRPr="00C93887">
          <w:rPr>
            <w:rFonts w:ascii="Times New Roman" w:hAnsi="Times New Roman" w:cs="Times New Roman"/>
          </w:rPr>
          <w:t>https://link.springer.com/article/10.1007/s40477-023-00787-7</w:t>
        </w:r>
      </w:hyperlink>
      <w:r w:rsidR="000128CD">
        <w:rPr>
          <w:rFonts w:ascii="Times New Roman" w:hAnsi="Times New Roman" w:cs="Times New Roman"/>
        </w:rPr>
        <w:br/>
      </w:r>
    </w:p>
    <w:p w:rsidR="00D42546" w:rsidRPr="000128CD" w:rsidRDefault="00A2653A" w:rsidP="000128CD">
      <w:pPr>
        <w:pStyle w:val="Heading2"/>
        <w:jc w:val="center"/>
        <w:rPr>
          <w:rFonts w:ascii="Times New Roman" w:hAnsi="Times New Roman" w:cs="Times New Roman"/>
          <w:sz w:val="36"/>
          <w:szCs w:val="36"/>
        </w:rPr>
      </w:pPr>
      <w:r w:rsidRPr="000128CD">
        <w:rPr>
          <w:rFonts w:ascii="Times New Roman" w:hAnsi="Times New Roman" w:cs="Times New Roman"/>
          <w:sz w:val="36"/>
          <w:szCs w:val="36"/>
        </w:rPr>
        <w:t>Multitask Detection + Segmentation</w:t>
      </w:r>
      <w:r w:rsidR="000128CD" w:rsidRPr="000128CD">
        <w:rPr>
          <w:rFonts w:ascii="Times New Roman" w:hAnsi="Times New Roman" w:cs="Times New Roman"/>
          <w:sz w:val="36"/>
          <w:szCs w:val="36"/>
        </w:rPr>
        <w:br/>
      </w:r>
    </w:p>
    <w:p w:rsidR="00D42546" w:rsidRPr="00C93887" w:rsidRDefault="00C93887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 </w:t>
      </w:r>
      <w:r w:rsidR="00A2653A" w:rsidRPr="000128CD">
        <w:rPr>
          <w:rFonts w:ascii="Times New Roman" w:hAnsi="Times New Roman" w:cs="Times New Roman"/>
          <w:b/>
          <w:sz w:val="32"/>
          <w:szCs w:val="32"/>
        </w:rPr>
        <w:t>Topic</w:t>
      </w:r>
      <w:r w:rsidR="00A2653A" w:rsidRPr="00C93887">
        <w:rPr>
          <w:rFonts w:ascii="Times New Roman" w:hAnsi="Times New Roman" w:cs="Times New Roman"/>
        </w:rPr>
        <w:t>:</w:t>
      </w:r>
      <w:r w:rsidRPr="00C93887">
        <w:rPr>
          <w:rFonts w:ascii="Times New Roman" w:hAnsi="Times New Roman" w:cs="Times New Roman"/>
        </w:rPr>
        <w:t xml:space="preserve"> </w:t>
      </w:r>
      <w:r w:rsidR="00A2653A" w:rsidRPr="00C93887">
        <w:rPr>
          <w:rFonts w:ascii="Times New Roman" w:hAnsi="Times New Roman" w:cs="Times New Roman"/>
        </w:rPr>
        <w:t xml:space="preserve"> Multitask Learning for Detection and Segmentation of Thyroid Nodules</w:t>
      </w:r>
    </w:p>
    <w:p w:rsidR="00D42546" w:rsidRPr="00C93887" w:rsidRDefault="00C93887">
      <w:pPr>
        <w:rPr>
          <w:rFonts w:ascii="Times New Roman" w:hAnsi="Times New Roman" w:cs="Times New Roman"/>
        </w:rPr>
      </w:pPr>
      <w:r w:rsidRPr="000128C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2653A" w:rsidRPr="000128CD">
        <w:rPr>
          <w:rFonts w:ascii="Times New Roman" w:hAnsi="Times New Roman" w:cs="Times New Roman"/>
          <w:b/>
          <w:sz w:val="32"/>
          <w:szCs w:val="32"/>
        </w:rPr>
        <w:t>Why it's a direct competitor?</w:t>
      </w:r>
      <w:r w:rsidRPr="00C93887">
        <w:rPr>
          <w:rFonts w:ascii="Times New Roman" w:hAnsi="Times New Roman" w:cs="Times New Roman"/>
        </w:rPr>
        <w:t xml:space="preserve"> </w:t>
      </w:r>
      <w:r w:rsidR="00A2653A" w:rsidRPr="00C93887">
        <w:rPr>
          <w:rFonts w:ascii="Times New Roman" w:hAnsi="Times New Roman" w:cs="Times New Roman"/>
        </w:rPr>
        <w:t xml:space="preserve"> Incorporates both segmentation and classificat</w:t>
      </w:r>
      <w:r w:rsidR="00A2653A" w:rsidRPr="00C93887">
        <w:rPr>
          <w:rFonts w:ascii="Times New Roman" w:hAnsi="Times New Roman" w:cs="Times New Roman"/>
        </w:rPr>
        <w:t>ion into a single pipeline, aligning with clinical interpretation.</w:t>
      </w:r>
    </w:p>
    <w:p w:rsidR="00D42546" w:rsidRPr="00C93887" w:rsidRDefault="00C93887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 </w:t>
      </w:r>
      <w:r w:rsidR="00A2653A" w:rsidRPr="000128CD">
        <w:rPr>
          <w:rFonts w:ascii="Times New Roman" w:hAnsi="Times New Roman" w:cs="Times New Roman"/>
          <w:b/>
          <w:sz w:val="32"/>
          <w:szCs w:val="32"/>
        </w:rPr>
        <w:t>Summary</w:t>
      </w:r>
      <w:r w:rsidR="00A2653A" w:rsidRPr="00C93887">
        <w:rPr>
          <w:rFonts w:ascii="Times New Roman" w:hAnsi="Times New Roman" w:cs="Times New Roman"/>
        </w:rPr>
        <w:t>:</w:t>
      </w:r>
      <w:r w:rsidRPr="00C93887">
        <w:rPr>
          <w:rFonts w:ascii="Times New Roman" w:hAnsi="Times New Roman" w:cs="Times New Roman"/>
        </w:rPr>
        <w:t xml:space="preserve"> </w:t>
      </w:r>
      <w:r w:rsidR="00A2653A" w:rsidRPr="00C93887">
        <w:rPr>
          <w:rFonts w:ascii="Times New Roman" w:hAnsi="Times New Roman" w:cs="Times New Roman"/>
        </w:rPr>
        <w:t xml:space="preserve"> A multitask network that jointly detects and segments thyroid nodules. It shares an encoder across both tasks to reduce redundancy and improve generalization.</w:t>
      </w:r>
    </w:p>
    <w:p w:rsidR="00D42546" w:rsidRPr="00C93887" w:rsidRDefault="00C93887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 </w:t>
      </w:r>
      <w:hyperlink r:id="rId20" w:history="1">
        <w:r w:rsidR="00A2653A" w:rsidRPr="00083D50">
          <w:rPr>
            <w:rStyle w:val="Hyperlink"/>
            <w:rFonts w:ascii="Times New Roman" w:hAnsi="Times New Roman" w:cs="Times New Roman"/>
            <w:b/>
            <w:sz w:val="32"/>
            <w:szCs w:val="32"/>
          </w:rPr>
          <w:t>Link</w:t>
        </w:r>
      </w:hyperlink>
      <w:r w:rsidR="00A2653A" w:rsidRPr="00C93887">
        <w:rPr>
          <w:rFonts w:ascii="Times New Roman" w:hAnsi="Times New Roman" w:cs="Times New Roman"/>
        </w:rPr>
        <w:t>:</w:t>
      </w:r>
      <w:r w:rsidRPr="00C93887">
        <w:rPr>
          <w:rFonts w:ascii="Times New Roman" w:hAnsi="Times New Roman" w:cs="Times New Roman"/>
        </w:rPr>
        <w:t xml:space="preserve"> </w:t>
      </w:r>
      <w:r w:rsidR="00A2653A" w:rsidRPr="00C93887">
        <w:rPr>
          <w:rFonts w:ascii="Times New Roman" w:hAnsi="Times New Roman" w:cs="Times New Roman"/>
        </w:rPr>
        <w:t xml:space="preserve"> </w:t>
      </w:r>
      <w:hyperlink r:id="rId21">
        <w:r w:rsidR="00A2653A" w:rsidRPr="00C93887">
          <w:rPr>
            <w:rFonts w:ascii="Times New Roman" w:hAnsi="Times New Roman" w:cs="Times New Roman"/>
          </w:rPr>
          <w:t>https://www.medrxiv.org/content/10.1101/2023.06.15.23290671v1</w:t>
        </w:r>
      </w:hyperlink>
      <w:r w:rsidR="000128CD">
        <w:rPr>
          <w:rFonts w:ascii="Times New Roman" w:hAnsi="Times New Roman" w:cs="Times New Roman"/>
        </w:rPr>
        <w:br/>
      </w:r>
    </w:p>
    <w:p w:rsidR="00D42546" w:rsidRPr="000128CD" w:rsidRDefault="00A2653A" w:rsidP="000128CD">
      <w:pPr>
        <w:pStyle w:val="Heading2"/>
        <w:jc w:val="center"/>
        <w:rPr>
          <w:rFonts w:ascii="Times New Roman" w:hAnsi="Times New Roman" w:cs="Times New Roman"/>
          <w:sz w:val="32"/>
          <w:szCs w:val="32"/>
        </w:rPr>
      </w:pPr>
      <w:r w:rsidRPr="000128CD">
        <w:rPr>
          <w:rFonts w:ascii="Times New Roman" w:hAnsi="Times New Roman" w:cs="Times New Roman"/>
          <w:sz w:val="32"/>
          <w:szCs w:val="32"/>
        </w:rPr>
        <w:t>DSRU-Net</w:t>
      </w:r>
      <w:r w:rsidR="000128CD" w:rsidRPr="000128CD">
        <w:rPr>
          <w:rFonts w:ascii="Times New Roman" w:hAnsi="Times New Roman" w:cs="Times New Roman"/>
          <w:sz w:val="32"/>
          <w:szCs w:val="32"/>
        </w:rPr>
        <w:br/>
      </w:r>
    </w:p>
    <w:p w:rsidR="00D42546" w:rsidRPr="00C93887" w:rsidRDefault="00C93887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 </w:t>
      </w:r>
      <w:r w:rsidR="00A2653A" w:rsidRPr="000128CD">
        <w:rPr>
          <w:rFonts w:ascii="Times New Roman" w:hAnsi="Times New Roman" w:cs="Times New Roman"/>
          <w:b/>
          <w:sz w:val="32"/>
          <w:szCs w:val="32"/>
        </w:rPr>
        <w:t>Topic</w:t>
      </w:r>
      <w:r w:rsidR="00A2653A" w:rsidRPr="00C93887">
        <w:rPr>
          <w:rFonts w:ascii="Times New Roman" w:hAnsi="Times New Roman" w:cs="Times New Roman"/>
        </w:rPr>
        <w:t>:</w:t>
      </w:r>
      <w:r w:rsidRPr="00C93887">
        <w:rPr>
          <w:rFonts w:ascii="Times New Roman" w:hAnsi="Times New Roman" w:cs="Times New Roman"/>
        </w:rPr>
        <w:t xml:space="preserve"> </w:t>
      </w:r>
      <w:r w:rsidR="00A2653A" w:rsidRPr="00C93887">
        <w:rPr>
          <w:rFonts w:ascii="Times New Roman" w:hAnsi="Times New Roman" w:cs="Times New Roman"/>
        </w:rPr>
        <w:t xml:space="preserve"> Deformable Pyramid Split-Attention Residual UNet (DSRU-Net) for Medical Imaging</w:t>
      </w:r>
    </w:p>
    <w:p w:rsidR="00D42546" w:rsidRPr="00C93887" w:rsidRDefault="00C93887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 </w:t>
      </w:r>
      <w:r w:rsidR="00A2653A" w:rsidRPr="000128CD">
        <w:rPr>
          <w:rFonts w:ascii="Times New Roman" w:hAnsi="Times New Roman" w:cs="Times New Roman"/>
          <w:b/>
          <w:sz w:val="32"/>
          <w:szCs w:val="32"/>
        </w:rPr>
        <w:t xml:space="preserve">Why it's a direct </w:t>
      </w:r>
      <w:r w:rsidR="00A2653A" w:rsidRPr="000128CD">
        <w:rPr>
          <w:rFonts w:ascii="Times New Roman" w:hAnsi="Times New Roman" w:cs="Times New Roman"/>
          <w:b/>
          <w:sz w:val="32"/>
          <w:szCs w:val="32"/>
        </w:rPr>
        <w:t>competitor?</w:t>
      </w:r>
      <w:r w:rsidRPr="00C93887">
        <w:rPr>
          <w:rFonts w:ascii="Times New Roman" w:hAnsi="Times New Roman" w:cs="Times New Roman"/>
        </w:rPr>
        <w:t xml:space="preserve"> </w:t>
      </w:r>
      <w:r w:rsidR="00A2653A" w:rsidRPr="00C93887">
        <w:rPr>
          <w:rFonts w:ascii="Times New Roman" w:hAnsi="Times New Roman" w:cs="Times New Roman"/>
        </w:rPr>
        <w:t xml:space="preserve"> Enhances U-Net using deformable and pyramid attention, making it a top-performing U-Net-based method.</w:t>
      </w:r>
    </w:p>
    <w:p w:rsidR="00D42546" w:rsidRPr="00C93887" w:rsidRDefault="00C93887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 </w:t>
      </w:r>
      <w:r w:rsidR="00A2653A" w:rsidRPr="000128CD">
        <w:rPr>
          <w:rFonts w:ascii="Times New Roman" w:hAnsi="Times New Roman" w:cs="Times New Roman"/>
          <w:b/>
          <w:sz w:val="32"/>
          <w:szCs w:val="32"/>
        </w:rPr>
        <w:t>Summary</w:t>
      </w:r>
      <w:r w:rsidR="00A2653A" w:rsidRPr="00C93887">
        <w:rPr>
          <w:rFonts w:ascii="Times New Roman" w:hAnsi="Times New Roman" w:cs="Times New Roman"/>
        </w:rPr>
        <w:t>:</w:t>
      </w:r>
      <w:r w:rsidRPr="00C93887">
        <w:rPr>
          <w:rFonts w:ascii="Times New Roman" w:hAnsi="Times New Roman" w:cs="Times New Roman"/>
        </w:rPr>
        <w:t xml:space="preserve"> </w:t>
      </w:r>
      <w:r w:rsidR="00A2653A" w:rsidRPr="00C93887">
        <w:rPr>
          <w:rFonts w:ascii="Times New Roman" w:hAnsi="Times New Roman" w:cs="Times New Roman"/>
        </w:rPr>
        <w:t xml:space="preserve"> DSRU-Net adds deformable convolutions and split-attention modules into a residual U-Net. It enables multiscale learning and fle</w:t>
      </w:r>
      <w:r w:rsidR="00A2653A" w:rsidRPr="00C93887">
        <w:rPr>
          <w:rFonts w:ascii="Times New Roman" w:hAnsi="Times New Roman" w:cs="Times New Roman"/>
        </w:rPr>
        <w:t>xible kernel adaptation for better boundary recognition.</w:t>
      </w:r>
    </w:p>
    <w:p w:rsidR="00D42546" w:rsidRPr="00C93887" w:rsidRDefault="00C93887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 </w:t>
      </w:r>
      <w:hyperlink r:id="rId22" w:history="1">
        <w:r w:rsidR="00A2653A" w:rsidRPr="00083D50">
          <w:rPr>
            <w:rStyle w:val="Hyperlink"/>
            <w:rFonts w:ascii="Times New Roman" w:hAnsi="Times New Roman" w:cs="Times New Roman"/>
            <w:b/>
            <w:sz w:val="32"/>
            <w:szCs w:val="32"/>
          </w:rPr>
          <w:t>Link</w:t>
        </w:r>
      </w:hyperlink>
      <w:r w:rsidR="00A2653A" w:rsidRPr="00C93887">
        <w:rPr>
          <w:rFonts w:ascii="Times New Roman" w:hAnsi="Times New Roman" w:cs="Times New Roman"/>
        </w:rPr>
        <w:t>:</w:t>
      </w:r>
      <w:r w:rsidRPr="00C93887">
        <w:rPr>
          <w:rFonts w:ascii="Times New Roman" w:hAnsi="Times New Roman" w:cs="Times New Roman"/>
        </w:rPr>
        <w:t xml:space="preserve"> </w:t>
      </w:r>
      <w:r w:rsidR="00A2653A" w:rsidRPr="00C93887">
        <w:rPr>
          <w:rFonts w:ascii="Times New Roman" w:hAnsi="Times New Roman" w:cs="Times New Roman"/>
        </w:rPr>
        <w:t xml:space="preserve"> </w:t>
      </w:r>
      <w:hyperlink r:id="rId23">
        <w:r w:rsidR="00A2653A" w:rsidRPr="00C93887">
          <w:rPr>
            <w:rFonts w:ascii="Times New Roman" w:hAnsi="Times New Roman" w:cs="Times New Roman"/>
          </w:rPr>
          <w:t>https://bmcmedimaging.biomedcentral.com/articles/10.1186/s12880-023-00939-w</w:t>
        </w:r>
      </w:hyperlink>
      <w:r w:rsidR="000128CD">
        <w:rPr>
          <w:rFonts w:ascii="Times New Roman" w:hAnsi="Times New Roman" w:cs="Times New Roman"/>
        </w:rPr>
        <w:br/>
      </w:r>
    </w:p>
    <w:p w:rsidR="00D42546" w:rsidRPr="000128CD" w:rsidRDefault="00A2653A" w:rsidP="000128CD">
      <w:pPr>
        <w:pStyle w:val="Heading2"/>
        <w:jc w:val="center"/>
        <w:rPr>
          <w:rFonts w:ascii="Times New Roman" w:hAnsi="Times New Roman" w:cs="Times New Roman"/>
          <w:sz w:val="36"/>
          <w:szCs w:val="36"/>
        </w:rPr>
      </w:pPr>
      <w:r w:rsidRPr="000128CD">
        <w:rPr>
          <w:rFonts w:ascii="Times New Roman" w:hAnsi="Times New Roman" w:cs="Times New Roman"/>
          <w:sz w:val="36"/>
          <w:szCs w:val="36"/>
        </w:rPr>
        <w:t>P. Xu’s Improved U</w:t>
      </w:r>
      <w:r w:rsidRPr="000128CD">
        <w:rPr>
          <w:rFonts w:ascii="Times New Roman" w:hAnsi="Times New Roman" w:cs="Times New Roman"/>
          <w:sz w:val="36"/>
          <w:szCs w:val="36"/>
        </w:rPr>
        <w:t>-Net</w:t>
      </w:r>
      <w:r w:rsidR="000128CD" w:rsidRPr="000128CD">
        <w:rPr>
          <w:rFonts w:ascii="Times New Roman" w:hAnsi="Times New Roman" w:cs="Times New Roman"/>
          <w:sz w:val="36"/>
          <w:szCs w:val="36"/>
        </w:rPr>
        <w:br/>
      </w:r>
    </w:p>
    <w:p w:rsidR="00D42546" w:rsidRPr="00C93887" w:rsidRDefault="00C93887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 </w:t>
      </w:r>
      <w:r w:rsidR="00A2653A" w:rsidRPr="000128CD">
        <w:rPr>
          <w:rFonts w:ascii="Times New Roman" w:hAnsi="Times New Roman" w:cs="Times New Roman"/>
          <w:b/>
          <w:sz w:val="32"/>
          <w:szCs w:val="32"/>
        </w:rPr>
        <w:t>Topic</w:t>
      </w:r>
      <w:r w:rsidR="00A2653A" w:rsidRPr="00C93887">
        <w:rPr>
          <w:rFonts w:ascii="Times New Roman" w:hAnsi="Times New Roman" w:cs="Times New Roman"/>
        </w:rPr>
        <w:t>:</w:t>
      </w:r>
      <w:r w:rsidRPr="00C93887">
        <w:rPr>
          <w:rFonts w:ascii="Times New Roman" w:hAnsi="Times New Roman" w:cs="Times New Roman"/>
        </w:rPr>
        <w:t xml:space="preserve"> </w:t>
      </w:r>
      <w:r w:rsidR="00A2653A" w:rsidRPr="00C93887">
        <w:rPr>
          <w:rFonts w:ascii="Times New Roman" w:hAnsi="Times New Roman" w:cs="Times New Roman"/>
        </w:rPr>
        <w:t xml:space="preserve"> Improved </w:t>
      </w:r>
      <w:proofErr w:type="spellStart"/>
      <w:r w:rsidR="00A2653A" w:rsidRPr="00C93887">
        <w:rPr>
          <w:rFonts w:ascii="Times New Roman" w:hAnsi="Times New Roman" w:cs="Times New Roman"/>
        </w:rPr>
        <w:t>UNet</w:t>
      </w:r>
      <w:proofErr w:type="spellEnd"/>
      <w:r w:rsidR="00A2653A" w:rsidRPr="00C93887">
        <w:rPr>
          <w:rFonts w:ascii="Times New Roman" w:hAnsi="Times New Roman" w:cs="Times New Roman"/>
        </w:rPr>
        <w:t xml:space="preserve"> with BCE-Dice Loss and Convolutional Enhancements for Thyroid Nodule Segmentation</w:t>
      </w:r>
    </w:p>
    <w:p w:rsidR="00D42546" w:rsidRPr="00C93887" w:rsidRDefault="00C93887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 </w:t>
      </w:r>
      <w:r w:rsidR="00A2653A" w:rsidRPr="000128CD">
        <w:rPr>
          <w:rFonts w:ascii="Times New Roman" w:hAnsi="Times New Roman" w:cs="Times New Roman"/>
          <w:b/>
          <w:sz w:val="32"/>
          <w:szCs w:val="32"/>
        </w:rPr>
        <w:t>Why it's a direct competitor?</w:t>
      </w:r>
      <w:r w:rsidRPr="00C93887">
        <w:rPr>
          <w:rFonts w:ascii="Times New Roman" w:hAnsi="Times New Roman" w:cs="Times New Roman"/>
        </w:rPr>
        <w:t xml:space="preserve"> </w:t>
      </w:r>
      <w:r w:rsidR="00A2653A" w:rsidRPr="00C93887">
        <w:rPr>
          <w:rFonts w:ascii="Times New Roman" w:hAnsi="Times New Roman" w:cs="Times New Roman"/>
        </w:rPr>
        <w:t xml:space="preserve"> Refines U-Net with better loss functions and convolution layers, improving edge precision.</w:t>
      </w:r>
    </w:p>
    <w:p w:rsidR="00D42546" w:rsidRPr="00C93887" w:rsidRDefault="00C93887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 </w:t>
      </w:r>
      <w:r w:rsidR="00A2653A" w:rsidRPr="000128CD">
        <w:rPr>
          <w:rFonts w:ascii="Times New Roman" w:hAnsi="Times New Roman" w:cs="Times New Roman"/>
          <w:b/>
          <w:sz w:val="32"/>
          <w:szCs w:val="32"/>
        </w:rPr>
        <w:t>Summary</w:t>
      </w:r>
      <w:r w:rsidR="00A2653A" w:rsidRPr="00C93887">
        <w:rPr>
          <w:rFonts w:ascii="Times New Roman" w:hAnsi="Times New Roman" w:cs="Times New Roman"/>
        </w:rPr>
        <w:t>:</w:t>
      </w:r>
      <w:r w:rsidRPr="00C93887">
        <w:rPr>
          <w:rFonts w:ascii="Times New Roman" w:hAnsi="Times New Roman" w:cs="Times New Roman"/>
        </w:rPr>
        <w:t xml:space="preserve"> </w:t>
      </w:r>
      <w:r w:rsidR="00A2653A" w:rsidRPr="00C93887">
        <w:rPr>
          <w:rFonts w:ascii="Times New Roman" w:hAnsi="Times New Roman" w:cs="Times New Roman"/>
        </w:rPr>
        <w:t xml:space="preserve"> This w</w:t>
      </w:r>
      <w:r w:rsidR="00A2653A" w:rsidRPr="00C93887">
        <w:rPr>
          <w:rFonts w:ascii="Times New Roman" w:hAnsi="Times New Roman" w:cs="Times New Roman"/>
        </w:rPr>
        <w:t>ork modifies U-Net by optimizing its activation layers and introducing BCE-Dice loss. The improvements enhance boundary sharpness and segmentation reliability.</w:t>
      </w:r>
    </w:p>
    <w:p w:rsidR="00D42546" w:rsidRPr="00C93887" w:rsidRDefault="00C93887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 </w:t>
      </w:r>
      <w:hyperlink r:id="rId24" w:history="1">
        <w:r w:rsidR="00A2653A" w:rsidRPr="00083D50">
          <w:rPr>
            <w:rStyle w:val="Hyperlink"/>
            <w:rFonts w:ascii="Times New Roman" w:hAnsi="Times New Roman" w:cs="Times New Roman"/>
            <w:b/>
            <w:sz w:val="32"/>
            <w:szCs w:val="32"/>
          </w:rPr>
          <w:t>Link</w:t>
        </w:r>
      </w:hyperlink>
      <w:r w:rsidR="00A2653A" w:rsidRPr="00C93887">
        <w:rPr>
          <w:rFonts w:ascii="Times New Roman" w:hAnsi="Times New Roman" w:cs="Times New Roman"/>
        </w:rPr>
        <w:t>:</w:t>
      </w:r>
      <w:r w:rsidRPr="00C93887">
        <w:rPr>
          <w:rFonts w:ascii="Times New Roman" w:hAnsi="Times New Roman" w:cs="Times New Roman"/>
        </w:rPr>
        <w:t xml:space="preserve"> </w:t>
      </w:r>
      <w:r w:rsidR="00A2653A" w:rsidRPr="00C93887">
        <w:rPr>
          <w:rFonts w:ascii="Times New Roman" w:hAnsi="Times New Roman" w:cs="Times New Roman"/>
        </w:rPr>
        <w:t xml:space="preserve"> </w:t>
      </w:r>
      <w:hyperlink r:id="rId25">
        <w:r w:rsidR="00A2653A" w:rsidRPr="00C93887">
          <w:rPr>
            <w:rFonts w:ascii="Times New Roman" w:hAnsi="Times New Roman" w:cs="Times New Roman"/>
          </w:rPr>
          <w:t>https://www.scipedia.com/p</w:t>
        </w:r>
        <w:r w:rsidR="00A2653A" w:rsidRPr="00C93887">
          <w:rPr>
            <w:rFonts w:ascii="Times New Roman" w:hAnsi="Times New Roman" w:cs="Times New Roman"/>
          </w:rPr>
          <w:t>ublic/Xu_2024a</w:t>
        </w:r>
      </w:hyperlink>
      <w:r w:rsidR="000128CD">
        <w:rPr>
          <w:rFonts w:ascii="Times New Roman" w:hAnsi="Times New Roman" w:cs="Times New Roman"/>
        </w:rPr>
        <w:br/>
      </w:r>
    </w:p>
    <w:p w:rsidR="00D42546" w:rsidRPr="000128CD" w:rsidRDefault="00A2653A" w:rsidP="000128CD">
      <w:pPr>
        <w:pStyle w:val="Heading2"/>
        <w:jc w:val="center"/>
        <w:rPr>
          <w:rFonts w:ascii="Times New Roman" w:hAnsi="Times New Roman" w:cs="Times New Roman"/>
          <w:sz w:val="36"/>
          <w:szCs w:val="36"/>
        </w:rPr>
      </w:pPr>
      <w:r w:rsidRPr="000128CD">
        <w:rPr>
          <w:rFonts w:ascii="Times New Roman" w:hAnsi="Times New Roman" w:cs="Times New Roman"/>
          <w:sz w:val="36"/>
          <w:szCs w:val="36"/>
        </w:rPr>
        <w:t>Early Cascaded CNN (ICONIP 2018)</w:t>
      </w:r>
      <w:r w:rsidR="000128CD" w:rsidRPr="000128CD">
        <w:rPr>
          <w:rFonts w:ascii="Times New Roman" w:hAnsi="Times New Roman" w:cs="Times New Roman"/>
          <w:sz w:val="36"/>
          <w:szCs w:val="36"/>
        </w:rPr>
        <w:br/>
      </w:r>
    </w:p>
    <w:p w:rsidR="00D42546" w:rsidRPr="00C93887" w:rsidRDefault="00C93887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 </w:t>
      </w:r>
      <w:r w:rsidR="00A2653A" w:rsidRPr="000128CD">
        <w:rPr>
          <w:rFonts w:ascii="Times New Roman" w:hAnsi="Times New Roman" w:cs="Times New Roman"/>
          <w:b/>
          <w:sz w:val="32"/>
          <w:szCs w:val="32"/>
        </w:rPr>
        <w:t>Topic</w:t>
      </w:r>
      <w:r w:rsidR="00A2653A" w:rsidRPr="00C93887">
        <w:rPr>
          <w:rFonts w:ascii="Times New Roman" w:hAnsi="Times New Roman" w:cs="Times New Roman"/>
        </w:rPr>
        <w:t>:</w:t>
      </w:r>
      <w:r w:rsidRPr="00C93887">
        <w:rPr>
          <w:rFonts w:ascii="Times New Roman" w:hAnsi="Times New Roman" w:cs="Times New Roman"/>
        </w:rPr>
        <w:t xml:space="preserve"> </w:t>
      </w:r>
      <w:r w:rsidR="00A2653A" w:rsidRPr="00C93887">
        <w:rPr>
          <w:rFonts w:ascii="Times New Roman" w:hAnsi="Times New Roman" w:cs="Times New Roman"/>
        </w:rPr>
        <w:t xml:space="preserve"> Cascaded CNN Framework for Early Thyroid Nodule Segmentation</w:t>
      </w:r>
    </w:p>
    <w:p w:rsidR="00D42546" w:rsidRPr="00C93887" w:rsidRDefault="00C93887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 </w:t>
      </w:r>
      <w:r w:rsidR="00A2653A" w:rsidRPr="000128CD">
        <w:rPr>
          <w:rFonts w:ascii="Times New Roman" w:hAnsi="Times New Roman" w:cs="Times New Roman"/>
          <w:b/>
          <w:sz w:val="32"/>
          <w:szCs w:val="32"/>
        </w:rPr>
        <w:t>Why it's a direct competitor?</w:t>
      </w:r>
      <w:r w:rsidRPr="00C93887">
        <w:rPr>
          <w:rFonts w:ascii="Times New Roman" w:hAnsi="Times New Roman" w:cs="Times New Roman"/>
        </w:rPr>
        <w:t xml:space="preserve"> </w:t>
      </w:r>
      <w:r w:rsidR="00A2653A" w:rsidRPr="00C93887">
        <w:rPr>
          <w:rFonts w:ascii="Times New Roman" w:hAnsi="Times New Roman" w:cs="Times New Roman"/>
        </w:rPr>
        <w:t xml:space="preserve"> A foundational deep learning approach to thyroid segmentation before U-Net became standard.</w:t>
      </w:r>
    </w:p>
    <w:p w:rsidR="00D42546" w:rsidRPr="00C93887" w:rsidRDefault="00C93887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 </w:t>
      </w:r>
      <w:r w:rsidR="00A2653A" w:rsidRPr="000128CD">
        <w:rPr>
          <w:rFonts w:ascii="Times New Roman" w:hAnsi="Times New Roman" w:cs="Times New Roman"/>
          <w:b/>
          <w:sz w:val="32"/>
          <w:szCs w:val="32"/>
        </w:rPr>
        <w:t>Summary</w:t>
      </w:r>
      <w:r w:rsidR="00A2653A" w:rsidRPr="00C93887">
        <w:rPr>
          <w:rFonts w:ascii="Times New Roman" w:hAnsi="Times New Roman" w:cs="Times New Roman"/>
        </w:rPr>
        <w:t>:</w:t>
      </w:r>
      <w:r w:rsidRPr="00C93887">
        <w:rPr>
          <w:rFonts w:ascii="Times New Roman" w:hAnsi="Times New Roman" w:cs="Times New Roman"/>
        </w:rPr>
        <w:t xml:space="preserve"> </w:t>
      </w:r>
      <w:r w:rsidR="00A2653A" w:rsidRPr="00C93887">
        <w:rPr>
          <w:rFonts w:ascii="Times New Roman" w:hAnsi="Times New Roman" w:cs="Times New Roman"/>
        </w:rPr>
        <w:t xml:space="preserve"> Uses a two-stage cascaded CNN that first performs coarse segmentation and then refines the nodule boundaries. Serves as an early benchmark in this domain.</w:t>
      </w:r>
    </w:p>
    <w:p w:rsidR="00D42546" w:rsidRPr="00C93887" w:rsidRDefault="00C93887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 </w:t>
      </w:r>
      <w:hyperlink r:id="rId26" w:history="1">
        <w:r w:rsidR="00A2653A" w:rsidRPr="00083D50">
          <w:rPr>
            <w:rStyle w:val="Hyperlink"/>
            <w:rFonts w:ascii="Times New Roman" w:hAnsi="Times New Roman" w:cs="Times New Roman"/>
            <w:b/>
            <w:sz w:val="32"/>
            <w:szCs w:val="32"/>
          </w:rPr>
          <w:t>Link</w:t>
        </w:r>
      </w:hyperlink>
      <w:r w:rsidR="00A2653A" w:rsidRPr="00C93887">
        <w:rPr>
          <w:rFonts w:ascii="Times New Roman" w:hAnsi="Times New Roman" w:cs="Times New Roman"/>
        </w:rPr>
        <w:t>:</w:t>
      </w:r>
      <w:r w:rsidRPr="00C93887">
        <w:rPr>
          <w:rFonts w:ascii="Times New Roman" w:hAnsi="Times New Roman" w:cs="Times New Roman"/>
        </w:rPr>
        <w:t xml:space="preserve"> </w:t>
      </w:r>
      <w:r w:rsidR="00A2653A" w:rsidRPr="00C93887">
        <w:rPr>
          <w:rFonts w:ascii="Times New Roman" w:hAnsi="Times New Roman" w:cs="Times New Roman"/>
        </w:rPr>
        <w:t xml:space="preserve"> </w:t>
      </w:r>
      <w:hyperlink r:id="rId27">
        <w:r w:rsidR="00A2653A" w:rsidRPr="00C93887">
          <w:rPr>
            <w:rFonts w:ascii="Times New Roman" w:hAnsi="Times New Roman" w:cs="Times New Roman"/>
          </w:rPr>
          <w:t>https:</w:t>
        </w:r>
        <w:r w:rsidR="00A2653A" w:rsidRPr="00C93887">
          <w:rPr>
            <w:rFonts w:ascii="Times New Roman" w:hAnsi="Times New Roman" w:cs="Times New Roman"/>
          </w:rPr>
          <w:t>//link.springer.com/chapter/10.1007/978-3-030-04221-9_28</w:t>
        </w:r>
      </w:hyperlink>
      <w:r w:rsidR="000128CD">
        <w:rPr>
          <w:rFonts w:ascii="Times New Roman" w:hAnsi="Times New Roman" w:cs="Times New Roman"/>
        </w:rPr>
        <w:br/>
      </w:r>
    </w:p>
    <w:p w:rsidR="00D42546" w:rsidRPr="000128CD" w:rsidRDefault="00A2653A" w:rsidP="000128CD">
      <w:pPr>
        <w:pStyle w:val="Heading2"/>
        <w:jc w:val="center"/>
        <w:rPr>
          <w:rFonts w:ascii="Times New Roman" w:hAnsi="Times New Roman" w:cs="Times New Roman"/>
          <w:sz w:val="36"/>
          <w:szCs w:val="36"/>
        </w:rPr>
      </w:pPr>
      <w:r w:rsidRPr="000128CD">
        <w:rPr>
          <w:rFonts w:ascii="Times New Roman" w:hAnsi="Times New Roman" w:cs="Times New Roman"/>
          <w:sz w:val="36"/>
          <w:szCs w:val="36"/>
        </w:rPr>
        <w:t>CLIP-</w:t>
      </w:r>
      <w:proofErr w:type="spellStart"/>
      <w:r w:rsidRPr="000128CD">
        <w:rPr>
          <w:rFonts w:ascii="Times New Roman" w:hAnsi="Times New Roman" w:cs="Times New Roman"/>
          <w:sz w:val="36"/>
          <w:szCs w:val="36"/>
        </w:rPr>
        <w:t>TNseg</w:t>
      </w:r>
      <w:proofErr w:type="spellEnd"/>
      <w:r w:rsidR="000128CD" w:rsidRPr="000128CD">
        <w:rPr>
          <w:rFonts w:ascii="Times New Roman" w:hAnsi="Times New Roman" w:cs="Times New Roman"/>
          <w:sz w:val="36"/>
          <w:szCs w:val="36"/>
        </w:rPr>
        <w:br/>
      </w:r>
    </w:p>
    <w:p w:rsidR="00D42546" w:rsidRPr="00C93887" w:rsidRDefault="00C93887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 </w:t>
      </w:r>
      <w:r w:rsidR="00A2653A" w:rsidRPr="000128CD">
        <w:rPr>
          <w:rFonts w:ascii="Times New Roman" w:hAnsi="Times New Roman" w:cs="Times New Roman"/>
          <w:b/>
          <w:sz w:val="32"/>
          <w:szCs w:val="32"/>
        </w:rPr>
        <w:t>Topic</w:t>
      </w:r>
      <w:r w:rsidR="00A2653A" w:rsidRPr="00C93887">
        <w:rPr>
          <w:rFonts w:ascii="Times New Roman" w:hAnsi="Times New Roman" w:cs="Times New Roman"/>
        </w:rPr>
        <w:t>:</w:t>
      </w:r>
      <w:r w:rsidRPr="00C93887">
        <w:rPr>
          <w:rFonts w:ascii="Times New Roman" w:hAnsi="Times New Roman" w:cs="Times New Roman"/>
        </w:rPr>
        <w:t xml:space="preserve"> </w:t>
      </w:r>
      <w:r w:rsidR="00A2653A" w:rsidRPr="00C93887">
        <w:rPr>
          <w:rFonts w:ascii="Times New Roman" w:hAnsi="Times New Roman" w:cs="Times New Roman"/>
        </w:rPr>
        <w:t xml:space="preserve"> CLIP-Based Vision Transformer for Weakly Supervised Thyroid Nodule Segmentation (CLIP-TNseg)</w:t>
      </w:r>
    </w:p>
    <w:p w:rsidR="00D42546" w:rsidRPr="00C93887" w:rsidRDefault="00C93887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 </w:t>
      </w:r>
      <w:r w:rsidR="00A2653A" w:rsidRPr="000128CD">
        <w:rPr>
          <w:rFonts w:ascii="Times New Roman" w:hAnsi="Times New Roman" w:cs="Times New Roman"/>
          <w:b/>
          <w:sz w:val="32"/>
          <w:szCs w:val="32"/>
        </w:rPr>
        <w:t>Why it's a direct competitor?</w:t>
      </w:r>
      <w:r w:rsidRPr="00C93887">
        <w:rPr>
          <w:rFonts w:ascii="Times New Roman" w:hAnsi="Times New Roman" w:cs="Times New Roman"/>
        </w:rPr>
        <w:t xml:space="preserve"> </w:t>
      </w:r>
      <w:r w:rsidR="00A2653A" w:rsidRPr="00C93887">
        <w:rPr>
          <w:rFonts w:ascii="Times New Roman" w:hAnsi="Times New Roman" w:cs="Times New Roman"/>
        </w:rPr>
        <w:t xml:space="preserve"> Applies ViT + NLP (CLIP) for weakly supervised </w:t>
      </w:r>
      <w:r w:rsidR="00A2653A" w:rsidRPr="00C93887">
        <w:rPr>
          <w:rFonts w:ascii="Times New Roman" w:hAnsi="Times New Roman" w:cs="Times New Roman"/>
        </w:rPr>
        <w:t>segmentation, relevant for clinical-aligned models.</w:t>
      </w:r>
    </w:p>
    <w:p w:rsidR="00D42546" w:rsidRPr="00C93887" w:rsidRDefault="00C93887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 </w:t>
      </w:r>
      <w:r w:rsidR="00A2653A" w:rsidRPr="000128CD">
        <w:rPr>
          <w:rFonts w:ascii="Times New Roman" w:hAnsi="Times New Roman" w:cs="Times New Roman"/>
          <w:b/>
          <w:sz w:val="32"/>
          <w:szCs w:val="32"/>
        </w:rPr>
        <w:t>Summary</w:t>
      </w:r>
      <w:r w:rsidR="00A2653A" w:rsidRPr="00C93887">
        <w:rPr>
          <w:rFonts w:ascii="Times New Roman" w:hAnsi="Times New Roman" w:cs="Times New Roman"/>
        </w:rPr>
        <w:t>:</w:t>
      </w:r>
      <w:r w:rsidRPr="00C93887">
        <w:rPr>
          <w:rFonts w:ascii="Times New Roman" w:hAnsi="Times New Roman" w:cs="Times New Roman"/>
        </w:rPr>
        <w:t xml:space="preserve"> </w:t>
      </w:r>
      <w:r w:rsidR="00A2653A" w:rsidRPr="00C93887">
        <w:rPr>
          <w:rFonts w:ascii="Times New Roman" w:hAnsi="Times New Roman" w:cs="Times New Roman"/>
        </w:rPr>
        <w:t xml:space="preserve"> CLIP-</w:t>
      </w:r>
      <w:proofErr w:type="spellStart"/>
      <w:r w:rsidR="00A2653A" w:rsidRPr="00C93887">
        <w:rPr>
          <w:rFonts w:ascii="Times New Roman" w:hAnsi="Times New Roman" w:cs="Times New Roman"/>
        </w:rPr>
        <w:t>TNseg</w:t>
      </w:r>
      <w:proofErr w:type="spellEnd"/>
      <w:r w:rsidR="00A2653A" w:rsidRPr="00C93887">
        <w:rPr>
          <w:rFonts w:ascii="Times New Roman" w:hAnsi="Times New Roman" w:cs="Times New Roman"/>
        </w:rPr>
        <w:t xml:space="preserve"> uses language-image embeddings from CLIP to guide segmentation from clinical text. The decoder combines this with spatial features to produce semantic segmentation masks.</w:t>
      </w:r>
    </w:p>
    <w:p w:rsidR="00D42546" w:rsidRPr="00C93887" w:rsidRDefault="00C93887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 </w:t>
      </w:r>
      <w:hyperlink r:id="rId28" w:history="1">
        <w:r w:rsidR="00A2653A" w:rsidRPr="00083D50">
          <w:rPr>
            <w:rStyle w:val="Hyperlink"/>
            <w:rFonts w:ascii="Times New Roman" w:hAnsi="Times New Roman" w:cs="Times New Roman"/>
            <w:b/>
            <w:sz w:val="32"/>
            <w:szCs w:val="32"/>
          </w:rPr>
          <w:t>Link</w:t>
        </w:r>
      </w:hyperlink>
      <w:r w:rsidR="00A2653A" w:rsidRPr="00C93887">
        <w:rPr>
          <w:rFonts w:ascii="Times New Roman" w:hAnsi="Times New Roman" w:cs="Times New Roman"/>
        </w:rPr>
        <w:t>:</w:t>
      </w:r>
      <w:r w:rsidRPr="00C93887">
        <w:rPr>
          <w:rFonts w:ascii="Times New Roman" w:hAnsi="Times New Roman" w:cs="Times New Roman"/>
        </w:rPr>
        <w:t xml:space="preserve"> </w:t>
      </w:r>
      <w:r w:rsidR="00A2653A" w:rsidRPr="00C93887">
        <w:rPr>
          <w:rFonts w:ascii="Times New Roman" w:hAnsi="Times New Roman" w:cs="Times New Roman"/>
        </w:rPr>
        <w:t xml:space="preserve"> </w:t>
      </w:r>
      <w:hyperlink r:id="rId29">
        <w:r w:rsidR="00A2653A" w:rsidRPr="00C93887">
          <w:rPr>
            <w:rFonts w:ascii="Times New Roman" w:hAnsi="Times New Roman" w:cs="Times New Roman"/>
          </w:rPr>
          <w:t>https://arxiv.org/abs/2401.11892</w:t>
        </w:r>
      </w:hyperlink>
      <w:r w:rsidR="000128CD">
        <w:rPr>
          <w:rFonts w:ascii="Times New Roman" w:hAnsi="Times New Roman" w:cs="Times New Roman"/>
        </w:rPr>
        <w:br/>
      </w:r>
    </w:p>
    <w:p w:rsidR="00D42546" w:rsidRPr="000128CD" w:rsidRDefault="00A2653A" w:rsidP="000128CD">
      <w:pPr>
        <w:pStyle w:val="Heading2"/>
        <w:jc w:val="center"/>
        <w:rPr>
          <w:rFonts w:ascii="Times New Roman" w:hAnsi="Times New Roman" w:cs="Times New Roman"/>
          <w:sz w:val="36"/>
          <w:szCs w:val="36"/>
        </w:rPr>
      </w:pPr>
      <w:r w:rsidRPr="000128CD">
        <w:rPr>
          <w:rFonts w:ascii="Times New Roman" w:hAnsi="Times New Roman" w:cs="Times New Roman"/>
          <w:sz w:val="36"/>
          <w:szCs w:val="36"/>
        </w:rPr>
        <w:t>Asymmetric Pseudo-Label U-Net</w:t>
      </w:r>
      <w:r w:rsidR="000128CD" w:rsidRPr="000128CD">
        <w:rPr>
          <w:rFonts w:ascii="Times New Roman" w:hAnsi="Times New Roman" w:cs="Times New Roman"/>
          <w:sz w:val="36"/>
          <w:szCs w:val="36"/>
        </w:rPr>
        <w:br/>
      </w:r>
    </w:p>
    <w:p w:rsidR="00D42546" w:rsidRPr="00C93887" w:rsidRDefault="00C93887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 </w:t>
      </w:r>
      <w:r w:rsidR="00A2653A" w:rsidRPr="000128CD">
        <w:rPr>
          <w:rFonts w:ascii="Times New Roman" w:hAnsi="Times New Roman" w:cs="Times New Roman"/>
          <w:b/>
          <w:sz w:val="32"/>
          <w:szCs w:val="32"/>
        </w:rPr>
        <w:t>Topic</w:t>
      </w:r>
      <w:r w:rsidR="00A2653A" w:rsidRPr="00C93887">
        <w:rPr>
          <w:rFonts w:ascii="Times New Roman" w:hAnsi="Times New Roman" w:cs="Times New Roman"/>
        </w:rPr>
        <w:t>:</w:t>
      </w:r>
      <w:r w:rsidRPr="00C93887">
        <w:rPr>
          <w:rFonts w:ascii="Times New Roman" w:hAnsi="Times New Roman" w:cs="Times New Roman"/>
        </w:rPr>
        <w:t xml:space="preserve"> </w:t>
      </w:r>
      <w:r w:rsidR="00A2653A" w:rsidRPr="00C93887">
        <w:rPr>
          <w:rFonts w:ascii="Times New Roman" w:hAnsi="Times New Roman" w:cs="Times New Roman"/>
        </w:rPr>
        <w:t xml:space="preserve"> Asymmetric Pseudo-Label Guided UNet for Coarse-to-Fine Segmentation</w:t>
      </w:r>
    </w:p>
    <w:p w:rsidR="00D42546" w:rsidRPr="00C93887" w:rsidRDefault="00C93887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 </w:t>
      </w:r>
      <w:r w:rsidR="00A2653A" w:rsidRPr="000128CD">
        <w:rPr>
          <w:rFonts w:ascii="Times New Roman" w:hAnsi="Times New Roman" w:cs="Times New Roman"/>
          <w:b/>
          <w:sz w:val="32"/>
          <w:szCs w:val="32"/>
        </w:rPr>
        <w:t>Why it's a direct competitor?</w:t>
      </w:r>
      <w:r w:rsidRPr="00C93887">
        <w:rPr>
          <w:rFonts w:ascii="Times New Roman" w:hAnsi="Times New Roman" w:cs="Times New Roman"/>
        </w:rPr>
        <w:t xml:space="preserve"> </w:t>
      </w:r>
      <w:r w:rsidR="00A2653A" w:rsidRPr="00C93887">
        <w:rPr>
          <w:rFonts w:ascii="Times New Roman" w:hAnsi="Times New Roman" w:cs="Times New Roman"/>
        </w:rPr>
        <w:t xml:space="preserve"> Utilizes weak supervision a</w:t>
      </w:r>
      <w:r w:rsidR="00A2653A" w:rsidRPr="00C93887">
        <w:rPr>
          <w:rFonts w:ascii="Times New Roman" w:hAnsi="Times New Roman" w:cs="Times New Roman"/>
        </w:rPr>
        <w:t>nd label refinement, relevant for settings with limited annotations.</w:t>
      </w:r>
    </w:p>
    <w:p w:rsidR="00D42546" w:rsidRPr="00C93887" w:rsidRDefault="00C93887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 </w:t>
      </w:r>
      <w:r w:rsidR="00A2653A" w:rsidRPr="000128CD">
        <w:rPr>
          <w:rFonts w:ascii="Times New Roman" w:hAnsi="Times New Roman" w:cs="Times New Roman"/>
          <w:b/>
          <w:sz w:val="32"/>
          <w:szCs w:val="32"/>
        </w:rPr>
        <w:t>Summary</w:t>
      </w:r>
      <w:r w:rsidR="00A2653A" w:rsidRPr="00C93887">
        <w:rPr>
          <w:rFonts w:ascii="Times New Roman" w:hAnsi="Times New Roman" w:cs="Times New Roman"/>
        </w:rPr>
        <w:t>:</w:t>
      </w:r>
      <w:r w:rsidRPr="00C93887">
        <w:rPr>
          <w:rFonts w:ascii="Times New Roman" w:hAnsi="Times New Roman" w:cs="Times New Roman"/>
        </w:rPr>
        <w:t xml:space="preserve"> </w:t>
      </w:r>
      <w:r w:rsidR="00A2653A" w:rsidRPr="00C93887">
        <w:rPr>
          <w:rFonts w:ascii="Times New Roman" w:hAnsi="Times New Roman" w:cs="Times New Roman"/>
        </w:rPr>
        <w:t xml:space="preserve"> Generates high-quality pseudo-labels from weak radiology reports and trains a U-Net using these iterative refinements. Ideal for improving performance without full supervisio</w:t>
      </w:r>
      <w:r w:rsidR="00A2653A" w:rsidRPr="00C93887">
        <w:rPr>
          <w:rFonts w:ascii="Times New Roman" w:hAnsi="Times New Roman" w:cs="Times New Roman"/>
        </w:rPr>
        <w:t>n.</w:t>
      </w:r>
    </w:p>
    <w:p w:rsidR="00D42546" w:rsidRPr="00C93887" w:rsidRDefault="00C93887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 </w:t>
      </w:r>
      <w:hyperlink r:id="rId30" w:history="1">
        <w:r w:rsidR="00A2653A" w:rsidRPr="00083D50">
          <w:rPr>
            <w:rStyle w:val="Hyperlink"/>
            <w:rFonts w:ascii="Times New Roman" w:hAnsi="Times New Roman" w:cs="Times New Roman"/>
            <w:b/>
            <w:sz w:val="32"/>
            <w:szCs w:val="32"/>
          </w:rPr>
          <w:t>Link</w:t>
        </w:r>
      </w:hyperlink>
      <w:r w:rsidR="00A2653A" w:rsidRPr="00C93887">
        <w:rPr>
          <w:rFonts w:ascii="Times New Roman" w:hAnsi="Times New Roman" w:cs="Times New Roman"/>
        </w:rPr>
        <w:t>:</w:t>
      </w:r>
      <w:r w:rsidRPr="00C93887">
        <w:rPr>
          <w:rFonts w:ascii="Times New Roman" w:hAnsi="Times New Roman" w:cs="Times New Roman"/>
        </w:rPr>
        <w:t xml:space="preserve"> </w:t>
      </w:r>
      <w:r w:rsidR="00A2653A" w:rsidRPr="00C93887">
        <w:rPr>
          <w:rFonts w:ascii="Times New Roman" w:hAnsi="Times New Roman" w:cs="Times New Roman"/>
        </w:rPr>
        <w:t xml:space="preserve"> </w:t>
      </w:r>
      <w:hyperlink r:id="rId31">
        <w:r w:rsidR="00A2653A" w:rsidRPr="00C93887">
          <w:rPr>
            <w:rFonts w:ascii="Times New Roman" w:hAnsi="Times New Roman" w:cs="Times New Roman"/>
          </w:rPr>
          <w:t>https://arxiv.org/abs/2404.06208</w:t>
        </w:r>
      </w:hyperlink>
      <w:r w:rsidR="000128CD">
        <w:rPr>
          <w:rFonts w:ascii="Times New Roman" w:hAnsi="Times New Roman" w:cs="Times New Roman"/>
        </w:rPr>
        <w:br/>
      </w:r>
    </w:p>
    <w:p w:rsidR="00D42546" w:rsidRPr="000128CD" w:rsidRDefault="00A2653A" w:rsidP="000128CD">
      <w:pPr>
        <w:pStyle w:val="Heading2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0128CD">
        <w:rPr>
          <w:rFonts w:ascii="Times New Roman" w:hAnsi="Times New Roman" w:cs="Times New Roman"/>
          <w:sz w:val="36"/>
          <w:szCs w:val="36"/>
        </w:rPr>
        <w:t>MADLaP</w:t>
      </w:r>
      <w:proofErr w:type="spellEnd"/>
      <w:r w:rsidR="000128CD" w:rsidRPr="000128CD">
        <w:rPr>
          <w:rFonts w:ascii="Times New Roman" w:hAnsi="Times New Roman" w:cs="Times New Roman"/>
          <w:sz w:val="36"/>
          <w:szCs w:val="36"/>
        </w:rPr>
        <w:br/>
      </w:r>
    </w:p>
    <w:p w:rsidR="00D42546" w:rsidRPr="00C93887" w:rsidRDefault="00C93887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 </w:t>
      </w:r>
      <w:r w:rsidR="00A2653A" w:rsidRPr="000128CD">
        <w:rPr>
          <w:rFonts w:ascii="Times New Roman" w:hAnsi="Times New Roman" w:cs="Times New Roman"/>
          <w:b/>
          <w:sz w:val="32"/>
          <w:szCs w:val="32"/>
        </w:rPr>
        <w:t>Topic</w:t>
      </w:r>
      <w:r w:rsidR="00A2653A" w:rsidRPr="00C93887">
        <w:rPr>
          <w:rFonts w:ascii="Times New Roman" w:hAnsi="Times New Roman" w:cs="Times New Roman"/>
        </w:rPr>
        <w:t>:</w:t>
      </w:r>
      <w:r w:rsidRPr="00C93887">
        <w:rPr>
          <w:rFonts w:ascii="Times New Roman" w:hAnsi="Times New Roman" w:cs="Times New Roman"/>
        </w:rPr>
        <w:t xml:space="preserve"> </w:t>
      </w:r>
      <w:r w:rsidR="00A2653A" w:rsidRPr="00C93887">
        <w:rPr>
          <w:rFonts w:ascii="Times New Roman" w:hAnsi="Times New Roman" w:cs="Times New Roman"/>
        </w:rPr>
        <w:t xml:space="preserve"> Multi-modal Annotation via Deep Language and Pixel Model (MADLaP)</w:t>
      </w:r>
    </w:p>
    <w:p w:rsidR="00D42546" w:rsidRPr="00C93887" w:rsidRDefault="00C93887">
      <w:pPr>
        <w:rPr>
          <w:rFonts w:ascii="Times New Roman" w:hAnsi="Times New Roman" w:cs="Times New Roman"/>
        </w:rPr>
      </w:pPr>
      <w:r w:rsidRPr="000128C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2653A" w:rsidRPr="000128CD">
        <w:rPr>
          <w:rFonts w:ascii="Times New Roman" w:hAnsi="Times New Roman" w:cs="Times New Roman"/>
          <w:b/>
          <w:sz w:val="32"/>
          <w:szCs w:val="32"/>
        </w:rPr>
        <w:t>Why it's a direct competitor?</w:t>
      </w:r>
      <w:r w:rsidRPr="00C93887">
        <w:rPr>
          <w:rFonts w:ascii="Times New Roman" w:hAnsi="Times New Roman" w:cs="Times New Roman"/>
        </w:rPr>
        <w:t xml:space="preserve"> </w:t>
      </w:r>
      <w:r w:rsidR="00A2653A" w:rsidRPr="00C93887">
        <w:rPr>
          <w:rFonts w:ascii="Times New Roman" w:hAnsi="Times New Roman" w:cs="Times New Roman"/>
        </w:rPr>
        <w:t xml:space="preserve"> Combines NLP and image segmentation to g</w:t>
      </w:r>
      <w:r w:rsidR="00A2653A" w:rsidRPr="00C93887">
        <w:rPr>
          <w:rFonts w:ascii="Times New Roman" w:hAnsi="Times New Roman" w:cs="Times New Roman"/>
        </w:rPr>
        <w:t>enerate large-scale annotated thyroid datasets.</w:t>
      </w:r>
    </w:p>
    <w:p w:rsidR="00D42546" w:rsidRPr="00C93887" w:rsidRDefault="00C93887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 </w:t>
      </w:r>
      <w:r w:rsidR="00A2653A" w:rsidRPr="000128CD">
        <w:rPr>
          <w:rFonts w:ascii="Times New Roman" w:hAnsi="Times New Roman" w:cs="Times New Roman"/>
          <w:b/>
          <w:sz w:val="32"/>
          <w:szCs w:val="32"/>
        </w:rPr>
        <w:t>Summary</w:t>
      </w:r>
      <w:r w:rsidR="00A2653A" w:rsidRPr="00C93887">
        <w:rPr>
          <w:rFonts w:ascii="Times New Roman" w:hAnsi="Times New Roman" w:cs="Times New Roman"/>
        </w:rPr>
        <w:t>:</w:t>
      </w:r>
      <w:r w:rsidRPr="00C93887">
        <w:rPr>
          <w:rFonts w:ascii="Times New Roman" w:hAnsi="Times New Roman" w:cs="Times New Roman"/>
        </w:rPr>
        <w:t xml:space="preserve"> </w:t>
      </w:r>
      <w:r w:rsidR="00A2653A" w:rsidRPr="00C93887">
        <w:rPr>
          <w:rFonts w:ascii="Times New Roman" w:hAnsi="Times New Roman" w:cs="Times New Roman"/>
        </w:rPr>
        <w:t xml:space="preserve"> </w:t>
      </w:r>
      <w:proofErr w:type="spellStart"/>
      <w:r w:rsidR="00A2653A" w:rsidRPr="00C93887">
        <w:rPr>
          <w:rFonts w:ascii="Times New Roman" w:hAnsi="Times New Roman" w:cs="Times New Roman"/>
        </w:rPr>
        <w:t>MADLaP</w:t>
      </w:r>
      <w:proofErr w:type="spellEnd"/>
      <w:r w:rsidR="00A2653A" w:rsidRPr="00C93887">
        <w:rPr>
          <w:rFonts w:ascii="Times New Roman" w:hAnsi="Times New Roman" w:cs="Times New Roman"/>
        </w:rPr>
        <w:t xml:space="preserve"> integrates segmentation networks and NLP pipelines to auto-label nodules across datasets. It serves as a scalable pipeline for clinical dataset expansion.</w:t>
      </w:r>
    </w:p>
    <w:p w:rsidR="00D42546" w:rsidRPr="00C93887" w:rsidRDefault="00C93887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 </w:t>
      </w:r>
      <w:hyperlink r:id="rId32" w:history="1">
        <w:r w:rsidR="00A2653A" w:rsidRPr="00083D50">
          <w:rPr>
            <w:rStyle w:val="Hyperlink"/>
            <w:rFonts w:ascii="Times New Roman" w:hAnsi="Times New Roman" w:cs="Times New Roman"/>
            <w:b/>
            <w:sz w:val="32"/>
            <w:szCs w:val="32"/>
          </w:rPr>
          <w:t>Link</w:t>
        </w:r>
      </w:hyperlink>
      <w:r w:rsidR="00A2653A" w:rsidRPr="00C93887">
        <w:rPr>
          <w:rFonts w:ascii="Times New Roman" w:hAnsi="Times New Roman" w:cs="Times New Roman"/>
        </w:rPr>
        <w:t>:</w:t>
      </w:r>
      <w:r w:rsidRPr="00C93887">
        <w:rPr>
          <w:rFonts w:ascii="Times New Roman" w:hAnsi="Times New Roman" w:cs="Times New Roman"/>
        </w:rPr>
        <w:t xml:space="preserve"> </w:t>
      </w:r>
      <w:r w:rsidR="00A2653A" w:rsidRPr="00C93887">
        <w:rPr>
          <w:rFonts w:ascii="Times New Roman" w:hAnsi="Times New Roman" w:cs="Times New Roman"/>
        </w:rPr>
        <w:t xml:space="preserve"> </w:t>
      </w:r>
      <w:r w:rsidR="00A2653A" w:rsidRPr="00C93887">
        <w:rPr>
          <w:rFonts w:ascii="Times New Roman" w:hAnsi="Times New Roman" w:cs="Times New Roman"/>
        </w:rPr>
        <w:fldChar w:fldCharType="begin"/>
      </w:r>
      <w:r w:rsidR="00A2653A" w:rsidRPr="00C93887">
        <w:rPr>
          <w:rFonts w:ascii="Times New Roman" w:hAnsi="Times New Roman" w:cs="Times New Roman"/>
        </w:rPr>
        <w:instrText xml:space="preserve"> HYPERLINK "https://arxiv.org/abs/2206.01667" \h </w:instrText>
      </w:r>
      <w:r w:rsidR="00A2653A" w:rsidRPr="00C93887">
        <w:rPr>
          <w:rFonts w:ascii="Times New Roman" w:hAnsi="Times New Roman" w:cs="Times New Roman"/>
        </w:rPr>
        <w:fldChar w:fldCharType="separate"/>
      </w:r>
      <w:r w:rsidR="00A2653A" w:rsidRPr="00C93887">
        <w:rPr>
          <w:rFonts w:ascii="Times New Roman" w:hAnsi="Times New Roman" w:cs="Times New Roman"/>
        </w:rPr>
        <w:t>https://arxiv.org/abs/2206.01667</w:t>
      </w:r>
      <w:r w:rsidR="00A2653A" w:rsidRPr="00C93887">
        <w:rPr>
          <w:rFonts w:ascii="Times New Roman" w:hAnsi="Times New Roman" w:cs="Times New Roman"/>
        </w:rPr>
        <w:fldChar w:fldCharType="end"/>
      </w:r>
      <w:r w:rsidR="00A2653A">
        <w:rPr>
          <w:rFonts w:ascii="Times New Roman" w:hAnsi="Times New Roman" w:cs="Times New Roman"/>
        </w:rPr>
        <w:t>S</w:t>
      </w:r>
      <w:bookmarkStart w:id="0" w:name="_GoBack"/>
      <w:bookmarkEnd w:id="0"/>
    </w:p>
    <w:p w:rsidR="00D42546" w:rsidRPr="00C93887" w:rsidRDefault="00D42546">
      <w:pPr>
        <w:rPr>
          <w:rFonts w:ascii="Times New Roman" w:hAnsi="Times New Roman" w:cs="Times New Roman"/>
        </w:rPr>
      </w:pPr>
    </w:p>
    <w:p w:rsidR="00D42546" w:rsidRPr="000128CD" w:rsidRDefault="00A2653A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0128CD">
        <w:rPr>
          <w:rFonts w:ascii="Times New Roman" w:hAnsi="Times New Roman" w:cs="Times New Roman"/>
          <w:sz w:val="40"/>
          <w:szCs w:val="40"/>
        </w:rPr>
        <w:t>2. Vision Transformer Usage in Competitors</w:t>
      </w:r>
      <w:r w:rsidR="000128CD">
        <w:rPr>
          <w:rFonts w:ascii="Times New Roman" w:hAnsi="Times New Roman" w:cs="Times New Roman"/>
          <w:sz w:val="40"/>
          <w:szCs w:val="40"/>
        </w:rPr>
        <w:t>:</w:t>
      </w:r>
      <w:r w:rsidR="000128CD">
        <w:rPr>
          <w:rFonts w:ascii="Times New Roman" w:hAnsi="Times New Roman" w:cs="Times New Roman"/>
          <w:sz w:val="40"/>
          <w:szCs w:val="40"/>
        </w:rPr>
        <w:br/>
      </w:r>
    </w:p>
    <w:p w:rsidR="00D42546" w:rsidRPr="00C93887" w:rsidRDefault="00A2653A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>Only two of the 14 competitor papers incorporate Vision Transformer (ViT) architectures:</w:t>
      </w:r>
    </w:p>
    <w:p w:rsidR="00D42546" w:rsidRPr="00C93887" w:rsidRDefault="00A2653A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>1. Swin-UNet</w:t>
      </w:r>
      <w:r w:rsidRPr="00C93887">
        <w:rPr>
          <w:rFonts w:ascii="Times New Roman" w:hAnsi="Times New Roman" w:cs="Times New Roman"/>
        </w:rPr>
        <w:br/>
        <w:t>2. CLIP-TNseg</w:t>
      </w:r>
    </w:p>
    <w:p w:rsidR="00D42546" w:rsidRPr="000128CD" w:rsidRDefault="00A2653A" w:rsidP="000128CD">
      <w:pPr>
        <w:pStyle w:val="Heading2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0128CD">
        <w:rPr>
          <w:rFonts w:ascii="Times New Roman" w:hAnsi="Times New Roman" w:cs="Times New Roman"/>
          <w:sz w:val="36"/>
          <w:szCs w:val="36"/>
        </w:rPr>
        <w:t>Swin-UNet</w:t>
      </w:r>
      <w:proofErr w:type="spellEnd"/>
      <w:r w:rsidR="000128CD">
        <w:rPr>
          <w:rFonts w:ascii="Times New Roman" w:hAnsi="Times New Roman" w:cs="Times New Roman"/>
          <w:sz w:val="36"/>
          <w:szCs w:val="36"/>
        </w:rPr>
        <w:br/>
      </w:r>
    </w:p>
    <w:p w:rsidR="00D42546" w:rsidRPr="00C93887" w:rsidRDefault="00A2653A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>Th</w:t>
      </w:r>
      <w:r w:rsidRPr="00C93887">
        <w:rPr>
          <w:rFonts w:ascii="Times New Roman" w:hAnsi="Times New Roman" w:cs="Times New Roman"/>
        </w:rPr>
        <w:t xml:space="preserve">is model integrates the Swin Transformer as an encoder into a U-Net architecture. It benefits from hierarchical self-attention to model long-range dependencies while maintaining spatial resolution through a U-Net-style decoder. The method is effective for </w:t>
      </w:r>
      <w:r w:rsidRPr="00C93887">
        <w:rPr>
          <w:rFonts w:ascii="Times New Roman" w:hAnsi="Times New Roman" w:cs="Times New Roman"/>
        </w:rPr>
        <w:t>preserving edge information and spatial context.</w:t>
      </w:r>
      <w:r w:rsidR="000128CD">
        <w:rPr>
          <w:rFonts w:ascii="Times New Roman" w:hAnsi="Times New Roman" w:cs="Times New Roman"/>
        </w:rPr>
        <w:br/>
      </w:r>
    </w:p>
    <w:p w:rsidR="00D42546" w:rsidRPr="000128CD" w:rsidRDefault="00A2653A" w:rsidP="000128CD">
      <w:pPr>
        <w:pStyle w:val="Heading2"/>
        <w:jc w:val="center"/>
        <w:rPr>
          <w:rFonts w:ascii="Times New Roman" w:hAnsi="Times New Roman" w:cs="Times New Roman"/>
          <w:sz w:val="36"/>
          <w:szCs w:val="36"/>
        </w:rPr>
      </w:pPr>
      <w:r w:rsidRPr="000128CD">
        <w:rPr>
          <w:rFonts w:ascii="Times New Roman" w:hAnsi="Times New Roman" w:cs="Times New Roman"/>
          <w:sz w:val="36"/>
          <w:szCs w:val="36"/>
        </w:rPr>
        <w:t>CLIP-</w:t>
      </w:r>
      <w:proofErr w:type="spellStart"/>
      <w:r w:rsidRPr="000128CD">
        <w:rPr>
          <w:rFonts w:ascii="Times New Roman" w:hAnsi="Times New Roman" w:cs="Times New Roman"/>
          <w:sz w:val="36"/>
          <w:szCs w:val="36"/>
        </w:rPr>
        <w:t>TNseg</w:t>
      </w:r>
      <w:proofErr w:type="spellEnd"/>
      <w:r w:rsidR="000128CD" w:rsidRPr="000128CD">
        <w:rPr>
          <w:rFonts w:ascii="Times New Roman" w:hAnsi="Times New Roman" w:cs="Times New Roman"/>
          <w:sz w:val="36"/>
          <w:szCs w:val="36"/>
        </w:rPr>
        <w:br/>
      </w:r>
    </w:p>
    <w:p w:rsidR="00D42546" w:rsidRPr="00C93887" w:rsidRDefault="00A2653A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>CLIP-TNseg uses Vision Transformer (ViT) embeddings from the CLIP model to guide weakly supervised segmentation of thyroid nodules. These embeddings are aligned with clinical text, allowing the mo</w:t>
      </w:r>
      <w:r w:rsidRPr="00C93887">
        <w:rPr>
          <w:rFonts w:ascii="Times New Roman" w:hAnsi="Times New Roman" w:cs="Times New Roman"/>
        </w:rPr>
        <w:t>del to segment semantic regions even without pixel-perfect annotations.</w:t>
      </w:r>
    </w:p>
    <w:p w:rsidR="00D42546" w:rsidRPr="00C93887" w:rsidRDefault="00A2653A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br w:type="page"/>
      </w:r>
    </w:p>
    <w:p w:rsidR="00D42546" w:rsidRPr="000128CD" w:rsidRDefault="00A2653A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0128CD">
        <w:rPr>
          <w:rFonts w:ascii="Times New Roman" w:hAnsi="Times New Roman" w:cs="Times New Roman"/>
          <w:sz w:val="40"/>
          <w:szCs w:val="40"/>
        </w:rPr>
        <w:t>3. Methodologies of All Competitor Papers</w:t>
      </w:r>
      <w:r w:rsidR="000128CD">
        <w:rPr>
          <w:rFonts w:ascii="Times New Roman" w:hAnsi="Times New Roman" w:cs="Times New Roman"/>
          <w:sz w:val="40"/>
          <w:szCs w:val="40"/>
        </w:rPr>
        <w:t>:</w:t>
      </w:r>
      <w:r w:rsidR="000128CD">
        <w:rPr>
          <w:rFonts w:ascii="Times New Roman" w:hAnsi="Times New Roman" w:cs="Times New Roman"/>
          <w:sz w:val="40"/>
          <w:szCs w:val="40"/>
        </w:rPr>
        <w:br/>
      </w:r>
    </w:p>
    <w:p w:rsidR="00D42546" w:rsidRPr="00C93887" w:rsidRDefault="00A2653A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• </w:t>
      </w:r>
      <w:r w:rsidRPr="00832DF5">
        <w:rPr>
          <w:rFonts w:ascii="Times New Roman" w:hAnsi="Times New Roman" w:cs="Times New Roman"/>
          <w:b/>
          <w:sz w:val="32"/>
          <w:szCs w:val="32"/>
        </w:rPr>
        <w:t>DPAM-UNet++:</w:t>
      </w:r>
      <w:r w:rsidRPr="00C93887">
        <w:rPr>
          <w:rFonts w:ascii="Times New Roman" w:hAnsi="Times New Roman" w:cs="Times New Roman"/>
        </w:rPr>
        <w:t xml:space="preserve"> Enhances the U-Net++ backbone with a dual-path attention mechanism to better extract both low-level and high-level features, </w:t>
      </w:r>
      <w:r w:rsidRPr="00C93887">
        <w:rPr>
          <w:rFonts w:ascii="Times New Roman" w:hAnsi="Times New Roman" w:cs="Times New Roman"/>
        </w:rPr>
        <w:t>boosting accuracy in nodule segmentation.</w:t>
      </w:r>
    </w:p>
    <w:p w:rsidR="00D42546" w:rsidRPr="00C93887" w:rsidRDefault="00A2653A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• </w:t>
      </w:r>
      <w:r w:rsidRPr="00832DF5">
        <w:rPr>
          <w:rFonts w:ascii="Times New Roman" w:hAnsi="Times New Roman" w:cs="Times New Roman"/>
          <w:b/>
          <w:sz w:val="32"/>
          <w:szCs w:val="32"/>
        </w:rPr>
        <w:t xml:space="preserve">DPAM-PSPNet: </w:t>
      </w:r>
      <w:r w:rsidRPr="00C93887">
        <w:rPr>
          <w:rFonts w:ascii="Times New Roman" w:hAnsi="Times New Roman" w:cs="Times New Roman"/>
        </w:rPr>
        <w:t>Integrates dual-path attention into PSPNet’s encoder to improve contextual understanding and spatial localization of thyroid nodules.</w:t>
      </w:r>
    </w:p>
    <w:p w:rsidR="00D42546" w:rsidRPr="00C93887" w:rsidRDefault="00A2653A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• </w:t>
      </w:r>
      <w:r w:rsidRPr="00832DF5">
        <w:rPr>
          <w:rFonts w:ascii="Times New Roman" w:hAnsi="Times New Roman" w:cs="Times New Roman"/>
          <w:b/>
          <w:sz w:val="32"/>
          <w:szCs w:val="32"/>
        </w:rPr>
        <w:t>TNPPD-Net:</w:t>
      </w:r>
      <w:r w:rsidRPr="00C93887">
        <w:rPr>
          <w:rFonts w:ascii="Times New Roman" w:hAnsi="Times New Roman" w:cs="Times New Roman"/>
        </w:rPr>
        <w:t xml:space="preserve"> Uses a U-Net-like architecture with an added coordin</w:t>
      </w:r>
      <w:r w:rsidRPr="00C93887">
        <w:rPr>
          <w:rFonts w:ascii="Times New Roman" w:hAnsi="Times New Roman" w:cs="Times New Roman"/>
        </w:rPr>
        <w:t>ate prediction head to precisely align predicted nodules with biopsy puncture intent.</w:t>
      </w:r>
    </w:p>
    <w:p w:rsidR="00D42546" w:rsidRPr="00C93887" w:rsidRDefault="00A2653A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• </w:t>
      </w:r>
      <w:r w:rsidRPr="00832DF5">
        <w:rPr>
          <w:rFonts w:ascii="Times New Roman" w:hAnsi="Times New Roman" w:cs="Times New Roman"/>
          <w:b/>
          <w:sz w:val="32"/>
          <w:szCs w:val="32"/>
        </w:rPr>
        <w:t>Swin-UNet:</w:t>
      </w:r>
      <w:r w:rsidRPr="00C93887">
        <w:rPr>
          <w:rFonts w:ascii="Times New Roman" w:hAnsi="Times New Roman" w:cs="Times New Roman"/>
        </w:rPr>
        <w:t xml:space="preserve"> Leverages Swin Transformer as encoder and a U-Net-style decoder to model long-range dependencies and preserve spatial hierarchies in ultrasound segmentation.</w:t>
      </w:r>
    </w:p>
    <w:p w:rsidR="00D42546" w:rsidRPr="00C93887" w:rsidRDefault="00A2653A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• </w:t>
      </w:r>
      <w:r w:rsidRPr="00832DF5">
        <w:rPr>
          <w:rFonts w:ascii="Times New Roman" w:hAnsi="Times New Roman" w:cs="Times New Roman"/>
          <w:b/>
          <w:sz w:val="32"/>
          <w:szCs w:val="32"/>
        </w:rPr>
        <w:t>TRFE-Plus:</w:t>
      </w:r>
      <w:r w:rsidRPr="00C93887">
        <w:rPr>
          <w:rFonts w:ascii="Times New Roman" w:hAnsi="Times New Roman" w:cs="Times New Roman"/>
        </w:rPr>
        <w:t xml:space="preserve"> Applies region-prior attention features to guide the segmentation network’s focus toward the thyroid region, enhancing boundary localization.</w:t>
      </w:r>
    </w:p>
    <w:p w:rsidR="00D42546" w:rsidRPr="00C93887" w:rsidRDefault="00A2653A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• </w:t>
      </w:r>
      <w:r w:rsidRPr="00832DF5">
        <w:rPr>
          <w:rFonts w:ascii="Times New Roman" w:hAnsi="Times New Roman" w:cs="Times New Roman"/>
          <w:b/>
          <w:sz w:val="32"/>
          <w:szCs w:val="32"/>
        </w:rPr>
        <w:t>UNet + ResNet Encoder:</w:t>
      </w:r>
      <w:r w:rsidRPr="00C93887">
        <w:rPr>
          <w:rFonts w:ascii="Times New Roman" w:hAnsi="Times New Roman" w:cs="Times New Roman"/>
        </w:rPr>
        <w:t xml:space="preserve"> Incorporates a pre-trained ResNet encoder in a U-Net to capture more </w:t>
      </w:r>
      <w:r w:rsidRPr="00C93887">
        <w:rPr>
          <w:rFonts w:ascii="Times New Roman" w:hAnsi="Times New Roman" w:cs="Times New Roman"/>
        </w:rPr>
        <w:t>abstract feature representations from thyroid ultrasound images.</w:t>
      </w:r>
    </w:p>
    <w:p w:rsidR="00D42546" w:rsidRPr="00C93887" w:rsidRDefault="00A2653A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• </w:t>
      </w:r>
      <w:r w:rsidRPr="00832DF5">
        <w:rPr>
          <w:rFonts w:ascii="Times New Roman" w:hAnsi="Times New Roman" w:cs="Times New Roman"/>
          <w:b/>
          <w:sz w:val="32"/>
          <w:szCs w:val="32"/>
        </w:rPr>
        <w:t>Hybrid SegNet/U-Net with Despeckling:</w:t>
      </w:r>
      <w:r w:rsidRPr="00C93887">
        <w:rPr>
          <w:rFonts w:ascii="Times New Roman" w:hAnsi="Times New Roman" w:cs="Times New Roman"/>
        </w:rPr>
        <w:t xml:space="preserve"> Combines despeckling preprocessing with a hybrid U-Net and SegNet model to improve image clarity and segmentation accuracy.</w:t>
      </w:r>
    </w:p>
    <w:p w:rsidR="00D42546" w:rsidRPr="00C93887" w:rsidRDefault="00A2653A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• </w:t>
      </w:r>
      <w:r w:rsidRPr="00832DF5">
        <w:rPr>
          <w:rFonts w:ascii="Times New Roman" w:hAnsi="Times New Roman" w:cs="Times New Roman"/>
          <w:b/>
          <w:sz w:val="32"/>
          <w:szCs w:val="32"/>
        </w:rPr>
        <w:t>Multitask Detection + Seg</w:t>
      </w:r>
      <w:r w:rsidRPr="00832DF5">
        <w:rPr>
          <w:rFonts w:ascii="Times New Roman" w:hAnsi="Times New Roman" w:cs="Times New Roman"/>
          <w:b/>
          <w:sz w:val="32"/>
          <w:szCs w:val="32"/>
        </w:rPr>
        <w:t>mentation:</w:t>
      </w:r>
      <w:r w:rsidRPr="00C93887">
        <w:rPr>
          <w:rFonts w:ascii="Times New Roman" w:hAnsi="Times New Roman" w:cs="Times New Roman"/>
        </w:rPr>
        <w:t xml:space="preserve"> Uses a shared encoder for detection and segmentation tasks with separate decoders to simultaneously identify and delineate thyroid nodules.</w:t>
      </w:r>
    </w:p>
    <w:p w:rsidR="00D42546" w:rsidRPr="00C93887" w:rsidRDefault="00A2653A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>•</w:t>
      </w:r>
      <w:r w:rsidRPr="00832DF5">
        <w:rPr>
          <w:rFonts w:ascii="Times New Roman" w:hAnsi="Times New Roman" w:cs="Times New Roman"/>
          <w:b/>
        </w:rPr>
        <w:t xml:space="preserve"> </w:t>
      </w:r>
      <w:r w:rsidRPr="00832DF5">
        <w:rPr>
          <w:rFonts w:ascii="Times New Roman" w:hAnsi="Times New Roman" w:cs="Times New Roman"/>
          <w:b/>
          <w:sz w:val="32"/>
          <w:szCs w:val="32"/>
        </w:rPr>
        <w:t>DSRU-Net:</w:t>
      </w:r>
      <w:r w:rsidRPr="00832DF5">
        <w:rPr>
          <w:rFonts w:ascii="Times New Roman" w:hAnsi="Times New Roman" w:cs="Times New Roman"/>
          <w:b/>
        </w:rPr>
        <w:t xml:space="preserve"> </w:t>
      </w:r>
      <w:r w:rsidRPr="00C93887">
        <w:rPr>
          <w:rFonts w:ascii="Times New Roman" w:hAnsi="Times New Roman" w:cs="Times New Roman"/>
        </w:rPr>
        <w:t>Incorporates deformable convolutions and pyramid split-attention within a residual U-Net fram</w:t>
      </w:r>
      <w:r w:rsidRPr="00C93887">
        <w:rPr>
          <w:rFonts w:ascii="Times New Roman" w:hAnsi="Times New Roman" w:cs="Times New Roman"/>
        </w:rPr>
        <w:t>ework to enhance flexibility and multiscale feature extraction.</w:t>
      </w:r>
    </w:p>
    <w:p w:rsidR="00D42546" w:rsidRPr="00C93887" w:rsidRDefault="00A2653A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• </w:t>
      </w:r>
      <w:r w:rsidRPr="00832DF5">
        <w:rPr>
          <w:rFonts w:ascii="Times New Roman" w:hAnsi="Times New Roman" w:cs="Times New Roman"/>
          <w:b/>
          <w:sz w:val="32"/>
          <w:szCs w:val="32"/>
        </w:rPr>
        <w:t>P. Xu’s Improved U-Net:</w:t>
      </w:r>
      <w:r w:rsidRPr="00C93887">
        <w:rPr>
          <w:rFonts w:ascii="Times New Roman" w:hAnsi="Times New Roman" w:cs="Times New Roman"/>
        </w:rPr>
        <w:t xml:space="preserve"> Improves standard U-Net with additional convolution layers, activation tweaks, and BCE-Dice loss for sharper nodule edge detection.</w:t>
      </w:r>
    </w:p>
    <w:p w:rsidR="00D42546" w:rsidRPr="00C93887" w:rsidRDefault="00A2653A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• </w:t>
      </w:r>
      <w:r w:rsidRPr="00832DF5">
        <w:rPr>
          <w:rFonts w:ascii="Times New Roman" w:hAnsi="Times New Roman" w:cs="Times New Roman"/>
          <w:b/>
          <w:sz w:val="32"/>
          <w:szCs w:val="32"/>
        </w:rPr>
        <w:t>Early Cascaded CNN (ICONIP 2018)</w:t>
      </w:r>
      <w:r w:rsidRPr="00832DF5">
        <w:rPr>
          <w:rFonts w:ascii="Times New Roman" w:hAnsi="Times New Roman" w:cs="Times New Roman"/>
          <w:b/>
          <w:sz w:val="32"/>
          <w:szCs w:val="32"/>
        </w:rPr>
        <w:t>:</w:t>
      </w:r>
      <w:r w:rsidRPr="00C93887">
        <w:rPr>
          <w:rFonts w:ascii="Times New Roman" w:hAnsi="Times New Roman" w:cs="Times New Roman"/>
        </w:rPr>
        <w:t xml:space="preserve"> A cascaded CNN pipeline progressively refines segmentation results through multiple connected stages for better final boundary definition.</w:t>
      </w:r>
    </w:p>
    <w:p w:rsidR="00D42546" w:rsidRPr="00C93887" w:rsidRDefault="00A2653A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• </w:t>
      </w:r>
      <w:r w:rsidRPr="00832DF5">
        <w:rPr>
          <w:rFonts w:ascii="Times New Roman" w:hAnsi="Times New Roman" w:cs="Times New Roman"/>
          <w:b/>
          <w:sz w:val="32"/>
          <w:szCs w:val="32"/>
        </w:rPr>
        <w:t>CLIP-TNseg:</w:t>
      </w:r>
      <w:r w:rsidRPr="00C93887">
        <w:rPr>
          <w:rFonts w:ascii="Times New Roman" w:hAnsi="Times New Roman" w:cs="Times New Roman"/>
        </w:rPr>
        <w:t xml:space="preserve"> Fuses Vision Transformer (CLIP) text-image embeddings with CNN decoders to perform weakly supervised </w:t>
      </w:r>
      <w:r w:rsidRPr="00C93887">
        <w:rPr>
          <w:rFonts w:ascii="Times New Roman" w:hAnsi="Times New Roman" w:cs="Times New Roman"/>
        </w:rPr>
        <w:t>segmentation based on report-aligned cues.</w:t>
      </w:r>
    </w:p>
    <w:p w:rsidR="00D42546" w:rsidRPr="00C93887" w:rsidRDefault="00A2653A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• </w:t>
      </w:r>
      <w:r w:rsidRPr="00832DF5">
        <w:rPr>
          <w:rFonts w:ascii="Times New Roman" w:hAnsi="Times New Roman" w:cs="Times New Roman"/>
          <w:b/>
          <w:sz w:val="32"/>
          <w:szCs w:val="32"/>
        </w:rPr>
        <w:t>Asymmetric Pseudo-Label U-Net:</w:t>
      </w:r>
      <w:r w:rsidRPr="00C93887">
        <w:rPr>
          <w:rFonts w:ascii="Times New Roman" w:hAnsi="Times New Roman" w:cs="Times New Roman"/>
        </w:rPr>
        <w:t xml:space="preserve"> Guides U-Net segmentation using refined pseudo-labels generated from coarse annotations, improving accuracy on weakly labeled data.</w:t>
      </w:r>
    </w:p>
    <w:p w:rsidR="00D42546" w:rsidRPr="00C93887" w:rsidRDefault="00A2653A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• </w:t>
      </w:r>
      <w:r w:rsidRPr="00832DF5">
        <w:rPr>
          <w:rFonts w:ascii="Times New Roman" w:hAnsi="Times New Roman" w:cs="Times New Roman"/>
          <w:b/>
          <w:sz w:val="32"/>
          <w:szCs w:val="32"/>
        </w:rPr>
        <w:t>MADLaP</w:t>
      </w:r>
      <w:r w:rsidRPr="00C93887">
        <w:rPr>
          <w:rFonts w:ascii="Times New Roman" w:hAnsi="Times New Roman" w:cs="Times New Roman"/>
        </w:rPr>
        <w:t xml:space="preserve">: Integrates deep learning segmentation </w:t>
      </w:r>
      <w:r w:rsidRPr="00C93887">
        <w:rPr>
          <w:rFonts w:ascii="Times New Roman" w:hAnsi="Times New Roman" w:cs="Times New Roman"/>
        </w:rPr>
        <w:t>models with NLP-based annotation extraction to auto-label thyroid nodules using multi-modal data.</w:t>
      </w:r>
    </w:p>
    <w:p w:rsidR="00D42546" w:rsidRPr="00832DF5" w:rsidRDefault="00A2653A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832DF5">
        <w:rPr>
          <w:rFonts w:ascii="Times New Roman" w:hAnsi="Times New Roman" w:cs="Times New Roman"/>
          <w:sz w:val="40"/>
          <w:szCs w:val="40"/>
        </w:rPr>
        <w:t>4. Results from All Competitor Papers</w:t>
      </w:r>
      <w:r w:rsidR="00832DF5">
        <w:rPr>
          <w:rFonts w:ascii="Times New Roman" w:hAnsi="Times New Roman" w:cs="Times New Roman"/>
          <w:sz w:val="40"/>
          <w:szCs w:val="40"/>
        </w:rPr>
        <w:br/>
      </w:r>
    </w:p>
    <w:p w:rsidR="00D42546" w:rsidRPr="00C93887" w:rsidRDefault="00A2653A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• </w:t>
      </w:r>
      <w:r w:rsidRPr="00832DF5">
        <w:rPr>
          <w:rFonts w:ascii="Times New Roman" w:hAnsi="Times New Roman" w:cs="Times New Roman"/>
          <w:b/>
          <w:sz w:val="32"/>
          <w:szCs w:val="32"/>
        </w:rPr>
        <w:t>DPAM-</w:t>
      </w:r>
      <w:proofErr w:type="spellStart"/>
      <w:r w:rsidRPr="00832DF5">
        <w:rPr>
          <w:rFonts w:ascii="Times New Roman" w:hAnsi="Times New Roman" w:cs="Times New Roman"/>
          <w:b/>
          <w:sz w:val="32"/>
          <w:szCs w:val="32"/>
        </w:rPr>
        <w:t>UNet</w:t>
      </w:r>
      <w:proofErr w:type="spellEnd"/>
      <w:r w:rsidRPr="00832DF5">
        <w:rPr>
          <w:rFonts w:ascii="Times New Roman" w:hAnsi="Times New Roman" w:cs="Times New Roman"/>
          <w:b/>
          <w:sz w:val="32"/>
          <w:szCs w:val="32"/>
        </w:rPr>
        <w:t>++:</w:t>
      </w:r>
      <w:r w:rsidRPr="00C93887">
        <w:rPr>
          <w:rFonts w:ascii="Times New Roman" w:hAnsi="Times New Roman" w:cs="Times New Roman"/>
        </w:rPr>
        <w:t xml:space="preserve"> </w:t>
      </w:r>
      <w:r w:rsidRPr="00083D50">
        <w:rPr>
          <w:rFonts w:ascii="Times New Roman" w:hAnsi="Times New Roman" w:cs="Times New Roman"/>
          <w:u w:val="single"/>
        </w:rPr>
        <w:t>Dice</w:t>
      </w:r>
      <w:r w:rsidRPr="00C93887">
        <w:rPr>
          <w:rFonts w:ascii="Times New Roman" w:hAnsi="Times New Roman" w:cs="Times New Roman"/>
        </w:rPr>
        <w:t xml:space="preserve">: 0.83, </w:t>
      </w:r>
      <w:proofErr w:type="spellStart"/>
      <w:proofErr w:type="gramStart"/>
      <w:r w:rsidRPr="00083D50">
        <w:rPr>
          <w:rFonts w:ascii="Times New Roman" w:hAnsi="Times New Roman" w:cs="Times New Roman"/>
          <w:u w:val="single"/>
        </w:rPr>
        <w:t>IoU</w:t>
      </w:r>
      <w:proofErr w:type="spellEnd"/>
      <w:proofErr w:type="gramEnd"/>
      <w:r w:rsidRPr="00C93887">
        <w:rPr>
          <w:rFonts w:ascii="Times New Roman" w:hAnsi="Times New Roman" w:cs="Times New Roman"/>
        </w:rPr>
        <w:t xml:space="preserve">: 0.745, </w:t>
      </w:r>
      <w:r w:rsidRPr="00083D50">
        <w:rPr>
          <w:rFonts w:ascii="Times New Roman" w:hAnsi="Times New Roman" w:cs="Times New Roman"/>
          <w:u w:val="single"/>
        </w:rPr>
        <w:t>AUC</w:t>
      </w:r>
      <w:r w:rsidRPr="00C93887">
        <w:rPr>
          <w:rFonts w:ascii="Times New Roman" w:hAnsi="Times New Roman" w:cs="Times New Roman"/>
        </w:rPr>
        <w:t>: 0.921</w:t>
      </w:r>
    </w:p>
    <w:p w:rsidR="00D42546" w:rsidRPr="00C93887" w:rsidRDefault="00A2653A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• </w:t>
      </w:r>
      <w:r w:rsidRPr="00832DF5">
        <w:rPr>
          <w:rFonts w:ascii="Times New Roman" w:hAnsi="Times New Roman" w:cs="Times New Roman"/>
          <w:b/>
          <w:sz w:val="32"/>
          <w:szCs w:val="32"/>
        </w:rPr>
        <w:t>DPAM-</w:t>
      </w:r>
      <w:proofErr w:type="spellStart"/>
      <w:r w:rsidRPr="00832DF5">
        <w:rPr>
          <w:rFonts w:ascii="Times New Roman" w:hAnsi="Times New Roman" w:cs="Times New Roman"/>
          <w:b/>
          <w:sz w:val="32"/>
          <w:szCs w:val="32"/>
        </w:rPr>
        <w:t>PSPNet</w:t>
      </w:r>
      <w:proofErr w:type="spellEnd"/>
      <w:r w:rsidRPr="00C93887">
        <w:rPr>
          <w:rFonts w:ascii="Times New Roman" w:hAnsi="Times New Roman" w:cs="Times New Roman"/>
        </w:rPr>
        <w:t xml:space="preserve">: </w:t>
      </w:r>
      <w:r w:rsidRPr="00083D50">
        <w:rPr>
          <w:rFonts w:ascii="Times New Roman" w:hAnsi="Times New Roman" w:cs="Times New Roman"/>
          <w:u w:val="single"/>
        </w:rPr>
        <w:t>Dice</w:t>
      </w:r>
      <w:r w:rsidRPr="00C93887">
        <w:rPr>
          <w:rFonts w:ascii="Times New Roman" w:hAnsi="Times New Roman" w:cs="Times New Roman"/>
        </w:rPr>
        <w:t xml:space="preserve">: 0.9213, </w:t>
      </w:r>
      <w:proofErr w:type="spellStart"/>
      <w:r w:rsidRPr="00083D50">
        <w:rPr>
          <w:rFonts w:ascii="Times New Roman" w:hAnsi="Times New Roman" w:cs="Times New Roman"/>
          <w:u w:val="single"/>
        </w:rPr>
        <w:t>mIoU</w:t>
      </w:r>
      <w:proofErr w:type="spellEnd"/>
      <w:r w:rsidRPr="00C93887">
        <w:rPr>
          <w:rFonts w:ascii="Times New Roman" w:hAnsi="Times New Roman" w:cs="Times New Roman"/>
        </w:rPr>
        <w:t>: 0.8675</w:t>
      </w:r>
    </w:p>
    <w:p w:rsidR="00D42546" w:rsidRPr="00C93887" w:rsidRDefault="00A2653A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• </w:t>
      </w:r>
      <w:r w:rsidRPr="00832DF5">
        <w:rPr>
          <w:rFonts w:ascii="Times New Roman" w:hAnsi="Times New Roman" w:cs="Times New Roman"/>
          <w:b/>
          <w:sz w:val="32"/>
          <w:szCs w:val="32"/>
        </w:rPr>
        <w:t xml:space="preserve">TNPPD-Net: </w:t>
      </w:r>
      <w:r w:rsidRPr="00083D50">
        <w:rPr>
          <w:rFonts w:ascii="Times New Roman" w:hAnsi="Times New Roman" w:cs="Times New Roman"/>
          <w:u w:val="single"/>
        </w:rPr>
        <w:t>Dice</w:t>
      </w:r>
      <w:r w:rsidRPr="00C93887">
        <w:rPr>
          <w:rFonts w:ascii="Times New Roman" w:hAnsi="Times New Roman" w:cs="Times New Roman"/>
        </w:rPr>
        <w:t xml:space="preserve">: ~0.92, </w:t>
      </w:r>
      <w:proofErr w:type="gramStart"/>
      <w:r w:rsidRPr="00083D50">
        <w:rPr>
          <w:rFonts w:ascii="Times New Roman" w:hAnsi="Times New Roman" w:cs="Times New Roman"/>
          <w:u w:val="single"/>
        </w:rPr>
        <w:t>Io</w:t>
      </w:r>
      <w:r w:rsidRPr="00083D50">
        <w:rPr>
          <w:rFonts w:ascii="Times New Roman" w:hAnsi="Times New Roman" w:cs="Times New Roman"/>
          <w:u w:val="single"/>
        </w:rPr>
        <w:t>U</w:t>
      </w:r>
      <w:proofErr w:type="gramEnd"/>
      <w:r w:rsidRPr="00083D50">
        <w:rPr>
          <w:rFonts w:ascii="Times New Roman" w:hAnsi="Times New Roman" w:cs="Times New Roman"/>
          <w:u w:val="single"/>
        </w:rPr>
        <w:t>:</w:t>
      </w:r>
      <w:r w:rsidRPr="00C93887">
        <w:rPr>
          <w:rFonts w:ascii="Times New Roman" w:hAnsi="Times New Roman" w:cs="Times New Roman"/>
        </w:rPr>
        <w:t xml:space="preserve"> ~0.86, Accuracy: 99.3%</w:t>
      </w:r>
    </w:p>
    <w:p w:rsidR="00D42546" w:rsidRPr="00C93887" w:rsidRDefault="00A2653A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• </w:t>
      </w:r>
      <w:r w:rsidRPr="00832DF5">
        <w:rPr>
          <w:rFonts w:ascii="Times New Roman" w:hAnsi="Times New Roman" w:cs="Times New Roman"/>
          <w:b/>
          <w:sz w:val="32"/>
          <w:szCs w:val="32"/>
        </w:rPr>
        <w:t>Swin-UNet:</w:t>
      </w:r>
      <w:r w:rsidRPr="00C93887">
        <w:rPr>
          <w:rFonts w:ascii="Times New Roman" w:hAnsi="Times New Roman" w:cs="Times New Roman"/>
        </w:rPr>
        <w:t xml:space="preserve"> </w:t>
      </w:r>
      <w:r w:rsidRPr="00083D50">
        <w:rPr>
          <w:rFonts w:ascii="Times New Roman" w:hAnsi="Times New Roman" w:cs="Times New Roman"/>
          <w:u w:val="single"/>
        </w:rPr>
        <w:t>Dice</w:t>
      </w:r>
      <w:r w:rsidRPr="00C93887">
        <w:rPr>
          <w:rFonts w:ascii="Times New Roman" w:hAnsi="Times New Roman" w:cs="Times New Roman"/>
        </w:rPr>
        <w:t xml:space="preserve">: ~0.78, </w:t>
      </w:r>
      <w:proofErr w:type="gramStart"/>
      <w:r w:rsidRPr="00083D50">
        <w:rPr>
          <w:rFonts w:ascii="Times New Roman" w:hAnsi="Times New Roman" w:cs="Times New Roman"/>
          <w:u w:val="single"/>
        </w:rPr>
        <w:t>IoU</w:t>
      </w:r>
      <w:proofErr w:type="gramEnd"/>
      <w:r w:rsidRPr="00C93887">
        <w:rPr>
          <w:rFonts w:ascii="Times New Roman" w:hAnsi="Times New Roman" w:cs="Times New Roman"/>
        </w:rPr>
        <w:t>: ~0.71</w:t>
      </w:r>
    </w:p>
    <w:p w:rsidR="00D42546" w:rsidRPr="00C93887" w:rsidRDefault="00A2653A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• </w:t>
      </w:r>
      <w:r w:rsidRPr="00832DF5">
        <w:rPr>
          <w:rFonts w:ascii="Times New Roman" w:hAnsi="Times New Roman" w:cs="Times New Roman"/>
          <w:b/>
          <w:sz w:val="32"/>
          <w:szCs w:val="32"/>
        </w:rPr>
        <w:t xml:space="preserve">TRFE-Plus: </w:t>
      </w:r>
      <w:r w:rsidRPr="00083D50">
        <w:rPr>
          <w:rFonts w:ascii="Times New Roman" w:hAnsi="Times New Roman" w:cs="Times New Roman"/>
          <w:u w:val="single"/>
        </w:rPr>
        <w:t>Dice</w:t>
      </w:r>
      <w:r w:rsidRPr="00832DF5">
        <w:rPr>
          <w:rFonts w:ascii="Times New Roman" w:hAnsi="Times New Roman" w:cs="Times New Roman"/>
        </w:rPr>
        <w:t>:</w:t>
      </w:r>
      <w:r w:rsidRPr="00C93887">
        <w:rPr>
          <w:rFonts w:ascii="Times New Roman" w:hAnsi="Times New Roman" w:cs="Times New Roman"/>
        </w:rPr>
        <w:t xml:space="preserve"> ~0.84, </w:t>
      </w:r>
      <w:proofErr w:type="gramStart"/>
      <w:r w:rsidRPr="00083D50">
        <w:rPr>
          <w:rFonts w:ascii="Times New Roman" w:hAnsi="Times New Roman" w:cs="Times New Roman"/>
          <w:u w:val="single"/>
        </w:rPr>
        <w:t>IoU</w:t>
      </w:r>
      <w:proofErr w:type="gramEnd"/>
      <w:r w:rsidRPr="00C93887">
        <w:rPr>
          <w:rFonts w:ascii="Times New Roman" w:hAnsi="Times New Roman" w:cs="Times New Roman"/>
        </w:rPr>
        <w:t>: ~0.78</w:t>
      </w:r>
    </w:p>
    <w:p w:rsidR="00D42546" w:rsidRPr="00C93887" w:rsidRDefault="00A2653A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>•</w:t>
      </w:r>
      <w:r w:rsidRPr="00832DF5">
        <w:rPr>
          <w:rFonts w:ascii="Times New Roman" w:hAnsi="Times New Roman" w:cs="Times New Roman"/>
          <w:b/>
          <w:sz w:val="32"/>
          <w:szCs w:val="32"/>
        </w:rPr>
        <w:t xml:space="preserve"> UNet + </w:t>
      </w:r>
      <w:proofErr w:type="spellStart"/>
      <w:r w:rsidRPr="00832DF5">
        <w:rPr>
          <w:rFonts w:ascii="Times New Roman" w:hAnsi="Times New Roman" w:cs="Times New Roman"/>
          <w:b/>
          <w:sz w:val="32"/>
          <w:szCs w:val="32"/>
        </w:rPr>
        <w:t>ResNet</w:t>
      </w:r>
      <w:proofErr w:type="spellEnd"/>
      <w:r w:rsidRPr="00832DF5">
        <w:rPr>
          <w:rFonts w:ascii="Times New Roman" w:hAnsi="Times New Roman" w:cs="Times New Roman"/>
          <w:b/>
          <w:sz w:val="32"/>
          <w:szCs w:val="32"/>
        </w:rPr>
        <w:t xml:space="preserve"> Encoder: </w:t>
      </w:r>
      <w:r w:rsidRPr="00083D50">
        <w:rPr>
          <w:rFonts w:ascii="Times New Roman" w:hAnsi="Times New Roman" w:cs="Times New Roman"/>
          <w:u w:val="single"/>
        </w:rPr>
        <w:t>Dice</w:t>
      </w:r>
      <w:r w:rsidR="00832DF5">
        <w:rPr>
          <w:rFonts w:ascii="Times New Roman" w:hAnsi="Times New Roman" w:cs="Times New Roman"/>
        </w:rPr>
        <w:t>:</w:t>
      </w:r>
      <w:r w:rsidRPr="00832DF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93887">
        <w:rPr>
          <w:rFonts w:ascii="Times New Roman" w:hAnsi="Times New Roman" w:cs="Times New Roman"/>
        </w:rPr>
        <w:t xml:space="preserve">0.842, </w:t>
      </w:r>
      <w:proofErr w:type="spellStart"/>
      <w:proofErr w:type="gramStart"/>
      <w:r w:rsidRPr="00083D50">
        <w:rPr>
          <w:rFonts w:ascii="Times New Roman" w:hAnsi="Times New Roman" w:cs="Times New Roman"/>
          <w:u w:val="single"/>
        </w:rPr>
        <w:t>IoU</w:t>
      </w:r>
      <w:proofErr w:type="spellEnd"/>
      <w:proofErr w:type="gramEnd"/>
      <w:r w:rsidRPr="00C93887">
        <w:rPr>
          <w:rFonts w:ascii="Times New Roman" w:hAnsi="Times New Roman" w:cs="Times New Roman"/>
        </w:rPr>
        <w:t>: 0.755, Accuracy: 97.2%</w:t>
      </w:r>
    </w:p>
    <w:p w:rsidR="00D42546" w:rsidRPr="00C93887" w:rsidRDefault="00A2653A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• </w:t>
      </w:r>
      <w:r w:rsidRPr="00832DF5">
        <w:rPr>
          <w:rFonts w:ascii="Times New Roman" w:hAnsi="Times New Roman" w:cs="Times New Roman"/>
          <w:b/>
          <w:sz w:val="32"/>
          <w:szCs w:val="32"/>
        </w:rPr>
        <w:t>Hybrid SegNet/U-Net with Despeckling</w:t>
      </w:r>
      <w:r w:rsidRPr="00C93887">
        <w:rPr>
          <w:rFonts w:ascii="Times New Roman" w:hAnsi="Times New Roman" w:cs="Times New Roman"/>
        </w:rPr>
        <w:t xml:space="preserve">: </w:t>
      </w:r>
      <w:r w:rsidRPr="00083D50">
        <w:rPr>
          <w:rFonts w:ascii="Times New Roman" w:hAnsi="Times New Roman" w:cs="Times New Roman"/>
          <w:u w:val="single"/>
        </w:rPr>
        <w:t>Dice</w:t>
      </w:r>
      <w:r w:rsidRPr="00C93887">
        <w:rPr>
          <w:rFonts w:ascii="Times New Roman" w:hAnsi="Times New Roman" w:cs="Times New Roman"/>
        </w:rPr>
        <w:t xml:space="preserve">: ~0.88, </w:t>
      </w:r>
      <w:proofErr w:type="gramStart"/>
      <w:r w:rsidRPr="00C93887">
        <w:rPr>
          <w:rFonts w:ascii="Times New Roman" w:hAnsi="Times New Roman" w:cs="Times New Roman"/>
        </w:rPr>
        <w:t>IoU</w:t>
      </w:r>
      <w:proofErr w:type="gramEnd"/>
      <w:r w:rsidRPr="00083D50">
        <w:rPr>
          <w:rFonts w:ascii="Times New Roman" w:hAnsi="Times New Roman" w:cs="Times New Roman"/>
          <w:u w:val="single"/>
        </w:rPr>
        <w:t>:</w:t>
      </w:r>
      <w:r w:rsidRPr="00C93887">
        <w:rPr>
          <w:rFonts w:ascii="Times New Roman" w:hAnsi="Times New Roman" w:cs="Times New Roman"/>
        </w:rPr>
        <w:t xml:space="preserve"> ~0.87</w:t>
      </w:r>
    </w:p>
    <w:p w:rsidR="00D42546" w:rsidRPr="00C93887" w:rsidRDefault="00A2653A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• </w:t>
      </w:r>
      <w:r w:rsidRPr="00832DF5">
        <w:rPr>
          <w:rFonts w:ascii="Times New Roman" w:hAnsi="Times New Roman" w:cs="Times New Roman"/>
          <w:b/>
          <w:sz w:val="32"/>
          <w:szCs w:val="32"/>
        </w:rPr>
        <w:t>Multitask Detection + Se</w:t>
      </w:r>
      <w:r w:rsidRPr="00832DF5">
        <w:rPr>
          <w:rFonts w:ascii="Times New Roman" w:hAnsi="Times New Roman" w:cs="Times New Roman"/>
          <w:b/>
          <w:sz w:val="32"/>
          <w:szCs w:val="32"/>
        </w:rPr>
        <w:t xml:space="preserve">gmentation: </w:t>
      </w:r>
      <w:r w:rsidRPr="00083D50">
        <w:rPr>
          <w:rFonts w:ascii="Times New Roman" w:hAnsi="Times New Roman" w:cs="Times New Roman"/>
          <w:u w:val="single"/>
        </w:rPr>
        <w:t>Dice</w:t>
      </w:r>
      <w:r w:rsidRPr="00832DF5">
        <w:rPr>
          <w:rFonts w:ascii="Times New Roman" w:hAnsi="Times New Roman" w:cs="Times New Roman"/>
        </w:rPr>
        <w:t>:</w:t>
      </w:r>
      <w:r w:rsidRPr="00C93887">
        <w:rPr>
          <w:rFonts w:ascii="Times New Roman" w:hAnsi="Times New Roman" w:cs="Times New Roman"/>
        </w:rPr>
        <w:t xml:space="preserve"> ~0.85, </w:t>
      </w:r>
      <w:proofErr w:type="gramStart"/>
      <w:r w:rsidRPr="00083D50">
        <w:rPr>
          <w:rFonts w:ascii="Times New Roman" w:hAnsi="Times New Roman" w:cs="Times New Roman"/>
          <w:u w:val="single"/>
        </w:rPr>
        <w:t>IoU</w:t>
      </w:r>
      <w:proofErr w:type="gramEnd"/>
      <w:r w:rsidRPr="00C93887">
        <w:rPr>
          <w:rFonts w:ascii="Times New Roman" w:hAnsi="Times New Roman" w:cs="Times New Roman"/>
        </w:rPr>
        <w:t>: ~0.82</w:t>
      </w:r>
    </w:p>
    <w:p w:rsidR="00D42546" w:rsidRPr="00C93887" w:rsidRDefault="00A2653A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• </w:t>
      </w:r>
      <w:r w:rsidRPr="00832DF5">
        <w:rPr>
          <w:rFonts w:ascii="Times New Roman" w:hAnsi="Times New Roman" w:cs="Times New Roman"/>
          <w:b/>
          <w:sz w:val="32"/>
          <w:szCs w:val="32"/>
        </w:rPr>
        <w:t xml:space="preserve">DSRU-Net: </w:t>
      </w:r>
      <w:r w:rsidRPr="00083D50">
        <w:rPr>
          <w:rFonts w:ascii="Times New Roman" w:hAnsi="Times New Roman" w:cs="Times New Roman"/>
          <w:u w:val="single"/>
        </w:rPr>
        <w:t>Dice</w:t>
      </w:r>
      <w:r w:rsidRPr="00832DF5">
        <w:rPr>
          <w:rFonts w:ascii="Times New Roman" w:hAnsi="Times New Roman" w:cs="Times New Roman"/>
        </w:rPr>
        <w:t>:</w:t>
      </w:r>
      <w:r w:rsidRPr="00C93887">
        <w:rPr>
          <w:rFonts w:ascii="Times New Roman" w:hAnsi="Times New Roman" w:cs="Times New Roman"/>
        </w:rPr>
        <w:t xml:space="preserve"> 0.925, </w:t>
      </w:r>
      <w:proofErr w:type="gramStart"/>
      <w:r w:rsidRPr="00083D50">
        <w:rPr>
          <w:rFonts w:ascii="Times New Roman" w:hAnsi="Times New Roman" w:cs="Times New Roman"/>
          <w:u w:val="single"/>
        </w:rPr>
        <w:t>IoU</w:t>
      </w:r>
      <w:proofErr w:type="gramEnd"/>
      <w:r w:rsidRPr="00C93887">
        <w:rPr>
          <w:rFonts w:ascii="Times New Roman" w:hAnsi="Times New Roman" w:cs="Times New Roman"/>
        </w:rPr>
        <w:t>: 0.858</w:t>
      </w:r>
    </w:p>
    <w:p w:rsidR="00D42546" w:rsidRPr="00C93887" w:rsidRDefault="00A2653A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• </w:t>
      </w:r>
      <w:r w:rsidRPr="00832DF5">
        <w:rPr>
          <w:rFonts w:ascii="Times New Roman" w:hAnsi="Times New Roman" w:cs="Times New Roman"/>
          <w:b/>
          <w:sz w:val="32"/>
          <w:szCs w:val="32"/>
        </w:rPr>
        <w:t xml:space="preserve">P. Xu’s Improved U-Net: </w:t>
      </w:r>
      <w:r w:rsidRPr="00083D50">
        <w:rPr>
          <w:rFonts w:ascii="Times New Roman" w:hAnsi="Times New Roman" w:cs="Times New Roman"/>
          <w:u w:val="single"/>
        </w:rPr>
        <w:t>Dice</w:t>
      </w:r>
      <w:r w:rsidRPr="00832DF5">
        <w:rPr>
          <w:rFonts w:ascii="Times New Roman" w:hAnsi="Times New Roman" w:cs="Times New Roman"/>
        </w:rPr>
        <w:t>:</w:t>
      </w:r>
      <w:r w:rsidRPr="00C93887">
        <w:rPr>
          <w:rFonts w:ascii="Times New Roman" w:hAnsi="Times New Roman" w:cs="Times New Roman"/>
        </w:rPr>
        <w:t xml:space="preserve"> 0.9062, Accuracy: 96.8%</w:t>
      </w:r>
    </w:p>
    <w:p w:rsidR="00D42546" w:rsidRPr="00C93887" w:rsidRDefault="00A2653A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• </w:t>
      </w:r>
      <w:r w:rsidRPr="00832DF5">
        <w:rPr>
          <w:rFonts w:ascii="Times New Roman" w:hAnsi="Times New Roman" w:cs="Times New Roman"/>
          <w:b/>
          <w:sz w:val="32"/>
          <w:szCs w:val="32"/>
        </w:rPr>
        <w:t>Early Cascaded CNN (ICONIP 2018):</w:t>
      </w:r>
      <w:r w:rsidRPr="00C93887">
        <w:rPr>
          <w:rFonts w:ascii="Times New Roman" w:hAnsi="Times New Roman" w:cs="Times New Roman"/>
        </w:rPr>
        <w:t xml:space="preserve"> </w:t>
      </w:r>
      <w:r w:rsidRPr="00083D50">
        <w:rPr>
          <w:rFonts w:ascii="Times New Roman" w:hAnsi="Times New Roman" w:cs="Times New Roman"/>
          <w:u w:val="single"/>
        </w:rPr>
        <w:t>Dice</w:t>
      </w:r>
      <w:r w:rsidRPr="00C93887">
        <w:rPr>
          <w:rFonts w:ascii="Times New Roman" w:hAnsi="Times New Roman" w:cs="Times New Roman"/>
        </w:rPr>
        <w:t xml:space="preserve">: ~0.81, </w:t>
      </w:r>
      <w:proofErr w:type="spellStart"/>
      <w:proofErr w:type="gramStart"/>
      <w:r w:rsidRPr="00083D50">
        <w:rPr>
          <w:rFonts w:ascii="Times New Roman" w:hAnsi="Times New Roman" w:cs="Times New Roman"/>
          <w:u w:val="single"/>
        </w:rPr>
        <w:t>IoU</w:t>
      </w:r>
      <w:proofErr w:type="spellEnd"/>
      <w:proofErr w:type="gramEnd"/>
      <w:r w:rsidRPr="00C93887">
        <w:rPr>
          <w:rFonts w:ascii="Times New Roman" w:hAnsi="Times New Roman" w:cs="Times New Roman"/>
        </w:rPr>
        <w:t>: ~0.75</w:t>
      </w:r>
    </w:p>
    <w:p w:rsidR="00D42546" w:rsidRPr="00C93887" w:rsidRDefault="00A2653A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• </w:t>
      </w:r>
      <w:r w:rsidRPr="00832DF5">
        <w:rPr>
          <w:rFonts w:ascii="Times New Roman" w:hAnsi="Times New Roman" w:cs="Times New Roman"/>
          <w:b/>
          <w:sz w:val="32"/>
          <w:szCs w:val="32"/>
        </w:rPr>
        <w:t xml:space="preserve">CLIP-TNseg: </w:t>
      </w:r>
      <w:r w:rsidRPr="00083D50">
        <w:rPr>
          <w:rFonts w:ascii="Times New Roman" w:hAnsi="Times New Roman" w:cs="Times New Roman"/>
          <w:u w:val="single"/>
        </w:rPr>
        <w:t>Dice</w:t>
      </w:r>
      <w:r w:rsidRPr="00832DF5">
        <w:rPr>
          <w:rFonts w:ascii="Times New Roman" w:hAnsi="Times New Roman" w:cs="Times New Roman"/>
          <w:b/>
          <w:sz w:val="32"/>
          <w:szCs w:val="32"/>
        </w:rPr>
        <w:t>:</w:t>
      </w:r>
      <w:r w:rsidRPr="00C93887">
        <w:rPr>
          <w:rFonts w:ascii="Times New Roman" w:hAnsi="Times New Roman" w:cs="Times New Roman"/>
        </w:rPr>
        <w:t xml:space="preserve"> 0.89, </w:t>
      </w:r>
      <w:r w:rsidRPr="00083D50">
        <w:rPr>
          <w:rFonts w:ascii="Times New Roman" w:hAnsi="Times New Roman" w:cs="Times New Roman"/>
          <w:u w:val="single"/>
        </w:rPr>
        <w:t>mIoU</w:t>
      </w:r>
      <w:r w:rsidRPr="00C93887">
        <w:rPr>
          <w:rFonts w:ascii="Times New Roman" w:hAnsi="Times New Roman" w:cs="Times New Roman"/>
        </w:rPr>
        <w:t>: 0.86</w:t>
      </w:r>
    </w:p>
    <w:p w:rsidR="00D42546" w:rsidRPr="00C93887" w:rsidRDefault="00A2653A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• </w:t>
      </w:r>
      <w:r w:rsidRPr="00832DF5">
        <w:rPr>
          <w:rFonts w:ascii="Times New Roman" w:hAnsi="Times New Roman" w:cs="Times New Roman"/>
          <w:b/>
          <w:sz w:val="32"/>
          <w:szCs w:val="32"/>
        </w:rPr>
        <w:t>Asymmetric Pseudo-Label U-Net</w:t>
      </w:r>
      <w:r w:rsidRPr="00832DF5">
        <w:rPr>
          <w:rFonts w:ascii="Times New Roman" w:hAnsi="Times New Roman" w:cs="Times New Roman"/>
          <w:b/>
          <w:sz w:val="32"/>
          <w:szCs w:val="32"/>
        </w:rPr>
        <w:t>:</w:t>
      </w:r>
      <w:r w:rsidRPr="00C93887">
        <w:rPr>
          <w:rFonts w:ascii="Times New Roman" w:hAnsi="Times New Roman" w:cs="Times New Roman"/>
        </w:rPr>
        <w:t xml:space="preserve"> </w:t>
      </w:r>
      <w:r w:rsidRPr="00083D50">
        <w:rPr>
          <w:rFonts w:ascii="Times New Roman" w:hAnsi="Times New Roman" w:cs="Times New Roman"/>
          <w:u w:val="single"/>
        </w:rPr>
        <w:t>Dice</w:t>
      </w:r>
      <w:r w:rsidRPr="00C93887">
        <w:rPr>
          <w:rFonts w:ascii="Times New Roman" w:hAnsi="Times New Roman" w:cs="Times New Roman"/>
        </w:rPr>
        <w:t xml:space="preserve">: ~0.84, </w:t>
      </w:r>
      <w:proofErr w:type="gramStart"/>
      <w:r w:rsidRPr="00083D50">
        <w:rPr>
          <w:rFonts w:ascii="Times New Roman" w:hAnsi="Times New Roman" w:cs="Times New Roman"/>
          <w:u w:val="single"/>
        </w:rPr>
        <w:t>IoU</w:t>
      </w:r>
      <w:proofErr w:type="gramEnd"/>
      <w:r w:rsidRPr="00C93887">
        <w:rPr>
          <w:rFonts w:ascii="Times New Roman" w:hAnsi="Times New Roman" w:cs="Times New Roman"/>
        </w:rPr>
        <w:t>: ~0.78</w:t>
      </w:r>
    </w:p>
    <w:p w:rsidR="00D42546" w:rsidRPr="00C93887" w:rsidRDefault="00A2653A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• </w:t>
      </w:r>
      <w:r w:rsidRPr="00832DF5">
        <w:rPr>
          <w:rFonts w:ascii="Times New Roman" w:hAnsi="Times New Roman" w:cs="Times New Roman"/>
          <w:b/>
          <w:sz w:val="32"/>
          <w:szCs w:val="32"/>
        </w:rPr>
        <w:t xml:space="preserve">MADLaP: </w:t>
      </w:r>
      <w:r w:rsidRPr="00083D50">
        <w:rPr>
          <w:rFonts w:ascii="Times New Roman" w:hAnsi="Times New Roman" w:cs="Times New Roman"/>
          <w:u w:val="single"/>
        </w:rPr>
        <w:t>Dice</w:t>
      </w:r>
      <w:r w:rsidRPr="00C93887">
        <w:rPr>
          <w:rFonts w:ascii="Times New Roman" w:hAnsi="Times New Roman" w:cs="Times New Roman"/>
        </w:rPr>
        <w:t xml:space="preserve">: ~0.86, </w:t>
      </w:r>
      <w:proofErr w:type="gramStart"/>
      <w:r w:rsidRPr="00083D50">
        <w:rPr>
          <w:rFonts w:ascii="Times New Roman" w:hAnsi="Times New Roman" w:cs="Times New Roman"/>
          <w:u w:val="single"/>
        </w:rPr>
        <w:t>IoU</w:t>
      </w:r>
      <w:proofErr w:type="gramEnd"/>
      <w:r w:rsidRPr="00C93887">
        <w:rPr>
          <w:rFonts w:ascii="Times New Roman" w:hAnsi="Times New Roman" w:cs="Times New Roman"/>
        </w:rPr>
        <w:t>: ~0.81</w:t>
      </w:r>
    </w:p>
    <w:p w:rsidR="00D42546" w:rsidRPr="00832DF5" w:rsidRDefault="00A2653A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832DF5">
        <w:rPr>
          <w:rFonts w:ascii="Times New Roman" w:hAnsi="Times New Roman" w:cs="Times New Roman"/>
          <w:sz w:val="40"/>
          <w:szCs w:val="40"/>
        </w:rPr>
        <w:t>5. Comparison: Vision Transformer vs U-Net Models</w:t>
      </w:r>
      <w:r w:rsidR="00832DF5">
        <w:rPr>
          <w:rFonts w:ascii="Times New Roman" w:hAnsi="Times New Roman" w:cs="Times New Roman"/>
          <w:sz w:val="40"/>
          <w:szCs w:val="40"/>
        </w:rPr>
        <w:br/>
      </w:r>
    </w:p>
    <w:p w:rsidR="00D42546" w:rsidRPr="00C93887" w:rsidRDefault="00A2653A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>ViT-based models like Swin-UNet and CLIP-TNseg offer significant advantages in modeling long-range dependencies and integrating contextual or sema</w:t>
      </w:r>
      <w:r w:rsidRPr="00C93887">
        <w:rPr>
          <w:rFonts w:ascii="Times New Roman" w:hAnsi="Times New Roman" w:cs="Times New Roman"/>
        </w:rPr>
        <w:t>ntic features. This makes them ideal for edge preservation and weakly supervised scenarios. However, U-Net and its variants remain dominant in clinical deployments due to their interpretability, training efficiency, and compatibility with smaller datasets.</w:t>
      </w:r>
      <w:r w:rsidRPr="00C93887">
        <w:rPr>
          <w:rFonts w:ascii="Times New Roman" w:hAnsi="Times New Roman" w:cs="Times New Roman"/>
        </w:rPr>
        <w:br/>
      </w:r>
    </w:p>
    <w:p w:rsidR="00D42546" w:rsidRPr="00832DF5" w:rsidRDefault="00A2653A">
      <w:pPr>
        <w:rPr>
          <w:rFonts w:ascii="Times New Roman" w:hAnsi="Times New Roman" w:cs="Times New Roman"/>
          <w:b/>
          <w:sz w:val="36"/>
          <w:szCs w:val="36"/>
        </w:rPr>
      </w:pPr>
      <w:r w:rsidRPr="00832DF5">
        <w:rPr>
          <w:rFonts w:ascii="Times New Roman" w:hAnsi="Times New Roman" w:cs="Times New Roman"/>
          <w:b/>
          <w:sz w:val="36"/>
          <w:szCs w:val="36"/>
        </w:rPr>
        <w:t>Summary of performance:</w:t>
      </w:r>
    </w:p>
    <w:p w:rsidR="00D42546" w:rsidRPr="00C93887" w:rsidRDefault="00A2653A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• </w:t>
      </w:r>
      <w:r w:rsidRPr="00832DF5">
        <w:rPr>
          <w:rFonts w:ascii="Times New Roman" w:hAnsi="Times New Roman" w:cs="Times New Roman"/>
          <w:b/>
          <w:sz w:val="32"/>
          <w:szCs w:val="32"/>
        </w:rPr>
        <w:t xml:space="preserve">Swin-UNet: </w:t>
      </w:r>
      <w:r w:rsidRPr="00083D50">
        <w:rPr>
          <w:rFonts w:ascii="Times New Roman" w:hAnsi="Times New Roman" w:cs="Times New Roman"/>
          <w:u w:val="single"/>
        </w:rPr>
        <w:t>Dice</w:t>
      </w:r>
      <w:r w:rsidRPr="00C93887">
        <w:rPr>
          <w:rFonts w:ascii="Times New Roman" w:hAnsi="Times New Roman" w:cs="Times New Roman"/>
        </w:rPr>
        <w:t xml:space="preserve"> ~0.78 | </w:t>
      </w:r>
      <w:proofErr w:type="gramStart"/>
      <w:r w:rsidRPr="00083D50">
        <w:rPr>
          <w:rFonts w:ascii="Times New Roman" w:hAnsi="Times New Roman" w:cs="Times New Roman"/>
          <w:u w:val="single"/>
        </w:rPr>
        <w:t>IoU</w:t>
      </w:r>
      <w:proofErr w:type="gramEnd"/>
      <w:r w:rsidRPr="00C93887">
        <w:rPr>
          <w:rFonts w:ascii="Times New Roman" w:hAnsi="Times New Roman" w:cs="Times New Roman"/>
        </w:rPr>
        <w:t xml:space="preserve"> ~0.71</w:t>
      </w:r>
    </w:p>
    <w:p w:rsidR="00D42546" w:rsidRPr="00C93887" w:rsidRDefault="00A2653A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• </w:t>
      </w:r>
      <w:r w:rsidRPr="00832DF5">
        <w:rPr>
          <w:rFonts w:ascii="Times New Roman" w:hAnsi="Times New Roman" w:cs="Times New Roman"/>
          <w:b/>
          <w:sz w:val="32"/>
          <w:szCs w:val="32"/>
        </w:rPr>
        <w:t>CLIP-TNseg</w:t>
      </w:r>
      <w:r w:rsidRPr="00C93887">
        <w:rPr>
          <w:rFonts w:ascii="Times New Roman" w:hAnsi="Times New Roman" w:cs="Times New Roman"/>
        </w:rPr>
        <w:t xml:space="preserve">: </w:t>
      </w:r>
      <w:r w:rsidRPr="00083D50">
        <w:rPr>
          <w:rFonts w:ascii="Times New Roman" w:hAnsi="Times New Roman" w:cs="Times New Roman"/>
          <w:u w:val="single"/>
        </w:rPr>
        <w:t>Dice</w:t>
      </w:r>
      <w:r w:rsidRPr="00C93887">
        <w:rPr>
          <w:rFonts w:ascii="Times New Roman" w:hAnsi="Times New Roman" w:cs="Times New Roman"/>
        </w:rPr>
        <w:t xml:space="preserve"> ~0.89 | </w:t>
      </w:r>
      <w:proofErr w:type="gramStart"/>
      <w:r w:rsidRPr="00083D50">
        <w:rPr>
          <w:rFonts w:ascii="Times New Roman" w:hAnsi="Times New Roman" w:cs="Times New Roman"/>
          <w:u w:val="single"/>
        </w:rPr>
        <w:t>IoU</w:t>
      </w:r>
      <w:proofErr w:type="gramEnd"/>
      <w:r w:rsidRPr="00C93887">
        <w:rPr>
          <w:rFonts w:ascii="Times New Roman" w:hAnsi="Times New Roman" w:cs="Times New Roman"/>
        </w:rPr>
        <w:t xml:space="preserve"> ~0.86</w:t>
      </w:r>
    </w:p>
    <w:p w:rsidR="00D42546" w:rsidRPr="00C93887" w:rsidRDefault="00A2653A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• </w:t>
      </w:r>
      <w:r w:rsidRPr="00832DF5">
        <w:rPr>
          <w:rFonts w:ascii="Times New Roman" w:hAnsi="Times New Roman" w:cs="Times New Roman"/>
          <w:b/>
          <w:sz w:val="32"/>
          <w:szCs w:val="32"/>
        </w:rPr>
        <w:t xml:space="preserve">DPAM-UNet++: </w:t>
      </w:r>
      <w:r w:rsidRPr="00083D50">
        <w:rPr>
          <w:rFonts w:ascii="Times New Roman" w:hAnsi="Times New Roman" w:cs="Times New Roman"/>
          <w:u w:val="single"/>
        </w:rPr>
        <w:t>Dice</w:t>
      </w:r>
      <w:r w:rsidRPr="00C93887">
        <w:rPr>
          <w:rFonts w:ascii="Times New Roman" w:hAnsi="Times New Roman" w:cs="Times New Roman"/>
        </w:rPr>
        <w:t xml:space="preserve"> ~0.83 | </w:t>
      </w:r>
      <w:proofErr w:type="gramStart"/>
      <w:r w:rsidRPr="00083D50">
        <w:rPr>
          <w:rFonts w:ascii="Times New Roman" w:hAnsi="Times New Roman" w:cs="Times New Roman"/>
          <w:u w:val="single"/>
        </w:rPr>
        <w:t>IoU</w:t>
      </w:r>
      <w:proofErr w:type="gramEnd"/>
      <w:r w:rsidRPr="00C93887">
        <w:rPr>
          <w:rFonts w:ascii="Times New Roman" w:hAnsi="Times New Roman" w:cs="Times New Roman"/>
        </w:rPr>
        <w:t xml:space="preserve"> ~0.745</w:t>
      </w:r>
    </w:p>
    <w:p w:rsidR="00D42546" w:rsidRPr="00C93887" w:rsidRDefault="00A2653A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• </w:t>
      </w:r>
      <w:r w:rsidRPr="00083D50">
        <w:rPr>
          <w:rFonts w:ascii="Times New Roman" w:hAnsi="Times New Roman" w:cs="Times New Roman"/>
          <w:b/>
          <w:sz w:val="32"/>
          <w:szCs w:val="32"/>
        </w:rPr>
        <w:t>UNet + ResNet:</w:t>
      </w:r>
      <w:r w:rsidRPr="00C93887">
        <w:rPr>
          <w:rFonts w:ascii="Times New Roman" w:hAnsi="Times New Roman" w:cs="Times New Roman"/>
        </w:rPr>
        <w:t xml:space="preserve"> </w:t>
      </w:r>
      <w:r w:rsidRPr="00083D50">
        <w:rPr>
          <w:rFonts w:ascii="Times New Roman" w:hAnsi="Times New Roman" w:cs="Times New Roman"/>
          <w:u w:val="single"/>
        </w:rPr>
        <w:t>Dice</w:t>
      </w:r>
      <w:r w:rsidRPr="00C93887">
        <w:rPr>
          <w:rFonts w:ascii="Times New Roman" w:hAnsi="Times New Roman" w:cs="Times New Roman"/>
        </w:rPr>
        <w:t xml:space="preserve"> ~0.842 | </w:t>
      </w:r>
      <w:proofErr w:type="spellStart"/>
      <w:proofErr w:type="gramStart"/>
      <w:r w:rsidRPr="00083D50">
        <w:rPr>
          <w:rFonts w:ascii="Times New Roman" w:hAnsi="Times New Roman" w:cs="Times New Roman"/>
          <w:u w:val="single"/>
        </w:rPr>
        <w:t>IoU</w:t>
      </w:r>
      <w:proofErr w:type="spellEnd"/>
      <w:proofErr w:type="gramEnd"/>
      <w:r w:rsidRPr="00C93887">
        <w:rPr>
          <w:rFonts w:ascii="Times New Roman" w:hAnsi="Times New Roman" w:cs="Times New Roman"/>
        </w:rPr>
        <w:t xml:space="preserve"> ~0.755</w:t>
      </w:r>
    </w:p>
    <w:p w:rsidR="00D42546" w:rsidRPr="00C93887" w:rsidRDefault="00A2653A">
      <w:pPr>
        <w:rPr>
          <w:rFonts w:ascii="Times New Roman" w:hAnsi="Times New Roman" w:cs="Times New Roman"/>
        </w:rPr>
      </w:pPr>
      <w:r w:rsidRPr="00C93887">
        <w:rPr>
          <w:rFonts w:ascii="Times New Roman" w:hAnsi="Times New Roman" w:cs="Times New Roman"/>
        </w:rPr>
        <w:t xml:space="preserve">• </w:t>
      </w:r>
      <w:r w:rsidRPr="00083D50">
        <w:rPr>
          <w:rFonts w:ascii="Times New Roman" w:hAnsi="Times New Roman" w:cs="Times New Roman"/>
          <w:b/>
          <w:sz w:val="32"/>
          <w:szCs w:val="32"/>
        </w:rPr>
        <w:t>TNPPD-Net:</w:t>
      </w:r>
      <w:r w:rsidRPr="00C93887">
        <w:rPr>
          <w:rFonts w:ascii="Times New Roman" w:hAnsi="Times New Roman" w:cs="Times New Roman"/>
        </w:rPr>
        <w:t xml:space="preserve"> </w:t>
      </w:r>
      <w:r w:rsidRPr="00083D50">
        <w:rPr>
          <w:rFonts w:ascii="Times New Roman" w:hAnsi="Times New Roman" w:cs="Times New Roman"/>
          <w:u w:val="single"/>
        </w:rPr>
        <w:t>Dice</w:t>
      </w:r>
      <w:r w:rsidRPr="00C93887">
        <w:rPr>
          <w:rFonts w:ascii="Times New Roman" w:hAnsi="Times New Roman" w:cs="Times New Roman"/>
        </w:rPr>
        <w:t xml:space="preserve"> ~0.92 | </w:t>
      </w:r>
      <w:proofErr w:type="gramStart"/>
      <w:r w:rsidRPr="00083D50">
        <w:rPr>
          <w:rFonts w:ascii="Times New Roman" w:hAnsi="Times New Roman" w:cs="Times New Roman"/>
          <w:u w:val="single"/>
        </w:rPr>
        <w:t>IoU</w:t>
      </w:r>
      <w:proofErr w:type="gramEnd"/>
      <w:r w:rsidRPr="00C93887">
        <w:rPr>
          <w:rFonts w:ascii="Times New Roman" w:hAnsi="Times New Roman" w:cs="Times New Roman"/>
        </w:rPr>
        <w:t xml:space="preserve"> ~0.86 (also targets biopsy alignment)</w:t>
      </w:r>
    </w:p>
    <w:sectPr w:rsidR="00D42546" w:rsidRPr="00C938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128CD"/>
    <w:rsid w:val="00034616"/>
    <w:rsid w:val="0006063C"/>
    <w:rsid w:val="00083D50"/>
    <w:rsid w:val="0015074B"/>
    <w:rsid w:val="0029639D"/>
    <w:rsid w:val="00326F90"/>
    <w:rsid w:val="00832DF5"/>
    <w:rsid w:val="00A2653A"/>
    <w:rsid w:val="00AA1D8D"/>
    <w:rsid w:val="00B47730"/>
    <w:rsid w:val="00C93887"/>
    <w:rsid w:val="00CB0664"/>
    <w:rsid w:val="00D42546"/>
    <w:rsid w:val="00EC593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AA7649"/>
  <w14:defaultImageDpi w14:val="300"/>
  <w15:docId w15:val="{632B5217-C901-4C23-AC9C-2FA9658D5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083D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cbi.nlm.nih.gov/pmc/articles/PMC9751764/" TargetMode="External"/><Relationship Id="rId18" Type="http://schemas.openxmlformats.org/officeDocument/2006/relationships/hyperlink" Target="https://link.springer.com/article/10.1007/s40477-023-00787-7" TargetMode="External"/><Relationship Id="rId26" Type="http://schemas.openxmlformats.org/officeDocument/2006/relationships/hyperlink" Target="https://link.springer.com/chapter/10.1007/978-3-030-04221-9_28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medrxiv.org/content/10.1101/2023.06.15.23290671v1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bmcmedimaging.biomedcentral.com/articles/10.1186/s12880-024-01118-9" TargetMode="External"/><Relationship Id="rId12" Type="http://schemas.openxmlformats.org/officeDocument/2006/relationships/hyperlink" Target="https://www.ncbi.nlm.nih.gov/pmc/articles/PMC9751764/" TargetMode="External"/><Relationship Id="rId17" Type="http://schemas.openxmlformats.org/officeDocument/2006/relationships/hyperlink" Target="https://www.aimspress.com/article/doi/10.3934/mbe.2023202" TargetMode="External"/><Relationship Id="rId25" Type="http://schemas.openxmlformats.org/officeDocument/2006/relationships/hyperlink" Target="https://www.scipedia.com/public/Xu_2024a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aimspress.com/article/doi/10.3934/mbe.2023202" TargetMode="External"/><Relationship Id="rId20" Type="http://schemas.openxmlformats.org/officeDocument/2006/relationships/hyperlink" Target="https://www.medrxiv.org/content/10.1101/2023.06.15.23290671v1" TargetMode="External"/><Relationship Id="rId29" Type="http://schemas.openxmlformats.org/officeDocument/2006/relationships/hyperlink" Target="https://arxiv.org/abs/2401.1189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bmcmedimaging.biomedcentral.com/articles/10.1186/s12880-024-01118-9" TargetMode="External"/><Relationship Id="rId11" Type="http://schemas.openxmlformats.org/officeDocument/2006/relationships/hyperlink" Target="https://papers.ssrn.com/sol3/papers.cfm?abstract_id=4763136" TargetMode="External"/><Relationship Id="rId24" Type="http://schemas.openxmlformats.org/officeDocument/2006/relationships/hyperlink" Target="https://www.scipedia.com/public/Xu_2024a" TargetMode="External"/><Relationship Id="rId32" Type="http://schemas.openxmlformats.org/officeDocument/2006/relationships/hyperlink" Target="https://arxiv.org/abs/2206.0166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16/j.compbiomed.2023.107442" TargetMode="External"/><Relationship Id="rId23" Type="http://schemas.openxmlformats.org/officeDocument/2006/relationships/hyperlink" Target="https://bmcmedimaging.biomedcentral.com/articles/10.1186/s12880-023-00939-w" TargetMode="External"/><Relationship Id="rId28" Type="http://schemas.openxmlformats.org/officeDocument/2006/relationships/hyperlink" Target="https://arxiv.org/abs/2401.11892" TargetMode="External"/><Relationship Id="rId10" Type="http://schemas.openxmlformats.org/officeDocument/2006/relationships/hyperlink" Target="https://papers.ssrn.com/sol3/papers.cfm?abstract_id=4763136" TargetMode="External"/><Relationship Id="rId19" Type="http://schemas.openxmlformats.org/officeDocument/2006/relationships/hyperlink" Target="https://link.springer.com/article/10.1007/s40477-023-00787-7" TargetMode="External"/><Relationship Id="rId31" Type="http://schemas.openxmlformats.org/officeDocument/2006/relationships/hyperlink" Target="https://arxiv.org/abs/2404.0620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bmed.ncbi.nlm.nih.gov/37439817/" TargetMode="External"/><Relationship Id="rId14" Type="http://schemas.openxmlformats.org/officeDocument/2006/relationships/hyperlink" Target="https://doi.org/10.1016/j.compbiomed.2023.107442" TargetMode="External"/><Relationship Id="rId22" Type="http://schemas.openxmlformats.org/officeDocument/2006/relationships/hyperlink" Target="https://bmcmedimaging.biomedcentral.com/articles/10.1186/s12880-023-00939-w" TargetMode="External"/><Relationship Id="rId27" Type="http://schemas.openxmlformats.org/officeDocument/2006/relationships/hyperlink" Target="https://link.springer.com/chapter/10.1007/978-3-030-04221-9_28" TargetMode="External"/><Relationship Id="rId30" Type="http://schemas.openxmlformats.org/officeDocument/2006/relationships/hyperlink" Target="https://arxiv.org/abs/2404.06208" TargetMode="External"/><Relationship Id="rId8" Type="http://schemas.openxmlformats.org/officeDocument/2006/relationships/hyperlink" Target="https://pubmed.ncbi.nlm.nih.gov/3743981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9175BB-0DA0-47F5-BD31-DDD28BEF4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2038</Words>
  <Characters>11621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Maryam Nasir Maryam Nasir</cp:lastModifiedBy>
  <cp:revision>5</cp:revision>
  <dcterms:created xsi:type="dcterms:W3CDTF">2013-12-23T23:15:00Z</dcterms:created>
  <dcterms:modified xsi:type="dcterms:W3CDTF">2025-06-10T21:37:00Z</dcterms:modified>
  <cp:category/>
</cp:coreProperties>
</file>